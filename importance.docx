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Score</w:t>
            </w:r>
          </w:p>
        </w:tc>
      </w:tr>
      <w:tr>
        <w:tc>
          <w:tcPr>
            <w:tcW w:type="dxa" w:w="4320"/>
          </w:tcPr>
          <w:p>
            <w:r>
              <w:t>Age</w:t>
            </w:r>
          </w:p>
        </w:tc>
        <w:tc>
          <w:tcPr>
            <w:tcW w:type="dxa" w:w="4320"/>
          </w:tcPr>
          <w:p>
            <w:r>
              <w:t>0.43207959494707215</w:t>
            </w:r>
          </w:p>
        </w:tc>
      </w:tr>
      <w:tr>
        <w:tc>
          <w:tcPr>
            <w:tcW w:type="dxa" w:w="4320"/>
          </w:tcPr>
          <w:p>
            <w:r>
              <w:t>TP_Other</w:t>
            </w:r>
          </w:p>
        </w:tc>
        <w:tc>
          <w:tcPr>
            <w:tcW w:type="dxa" w:w="4320"/>
          </w:tcPr>
          <w:p>
            <w:r>
              <w:t>0.14824013674447145</w:t>
            </w:r>
          </w:p>
        </w:tc>
      </w:tr>
      <w:tr>
        <w:tc>
          <w:tcPr>
            <w:tcW w:type="dxa" w:w="4320"/>
          </w:tcPr>
          <w:p>
            <w:r>
              <w:t>Date of Discharge</w:t>
            </w:r>
          </w:p>
        </w:tc>
        <w:tc>
          <w:tcPr>
            <w:tcW w:type="dxa" w:w="4320"/>
          </w:tcPr>
          <w:p>
            <w:r>
              <w:t>0.13334475314541436</w:t>
            </w:r>
          </w:p>
        </w:tc>
      </w:tr>
      <w:tr>
        <w:tc>
          <w:tcPr>
            <w:tcW w:type="dxa" w:w="4320"/>
          </w:tcPr>
          <w:p>
            <w:r>
              <w:t>Drain output in first 4 hours (mL)</w:t>
            </w:r>
          </w:p>
        </w:tc>
        <w:tc>
          <w:tcPr>
            <w:tcW w:type="dxa" w:w="4320"/>
          </w:tcPr>
          <w:p>
            <w:r>
              <w:t>0.030231670108041397</w:t>
            </w:r>
          </w:p>
        </w:tc>
      </w:tr>
      <w:tr>
        <w:tc>
          <w:tcPr>
            <w:tcW w:type="dxa" w:w="4320"/>
          </w:tcPr>
          <w:p>
            <w:r>
              <w:t>Inotrope &gt;4 hours postoperatively</w:t>
            </w:r>
          </w:p>
        </w:tc>
        <w:tc>
          <w:tcPr>
            <w:tcW w:type="dxa" w:w="4320"/>
          </w:tcPr>
          <w:p>
            <w:r>
              <w:t>0.025441371443920887</w:t>
            </w:r>
          </w:p>
        </w:tc>
      </w:tr>
      <w:tr>
        <w:tc>
          <w:tcPr>
            <w:tcW w:type="dxa" w:w="4320"/>
          </w:tcPr>
          <w:p>
            <w:r>
              <w:t>Clopidogrel within 7 days of surgery</w:t>
            </w:r>
          </w:p>
        </w:tc>
        <w:tc>
          <w:tcPr>
            <w:tcW w:type="dxa" w:w="4320"/>
          </w:tcPr>
          <w:p>
            <w:r>
              <w:t>0.021879764717636176</w:t>
            </w:r>
          </w:p>
        </w:tc>
      </w:tr>
      <w:tr>
        <w:tc>
          <w:tcPr>
            <w:tcW w:type="dxa" w:w="4320"/>
          </w:tcPr>
          <w:p>
            <w:r>
              <w:t>Perfusion Time</w:t>
            </w:r>
          </w:p>
        </w:tc>
        <w:tc>
          <w:tcPr>
            <w:tcW w:type="dxa" w:w="4320"/>
          </w:tcPr>
          <w:p>
            <w:r>
              <w:t>0.020008248757368</w:t>
            </w:r>
          </w:p>
        </w:tc>
      </w:tr>
      <w:tr>
        <w:tc>
          <w:tcPr>
            <w:tcW w:type="dxa" w:w="4320"/>
          </w:tcPr>
          <w:p>
            <w:r>
              <w:t>Length of Intubation (Hours)</w:t>
            </w:r>
          </w:p>
        </w:tc>
        <w:tc>
          <w:tcPr>
            <w:tcW w:type="dxa" w:w="4320"/>
          </w:tcPr>
          <w:p>
            <w:r>
              <w:t>0.018176475764780032</w:t>
            </w:r>
          </w:p>
        </w:tc>
      </w:tr>
      <w:tr>
        <w:tc>
          <w:tcPr>
            <w:tcW w:type="dxa" w:w="4320"/>
          </w:tcPr>
          <w:p>
            <w:r>
              <w:t>Cross-clamp Time</w:t>
            </w:r>
          </w:p>
        </w:tc>
        <w:tc>
          <w:tcPr>
            <w:tcW w:type="dxa" w:w="4320"/>
          </w:tcPr>
          <w:p>
            <w:r>
              <w:t>0.013688448598390114</w:t>
            </w:r>
          </w:p>
        </w:tc>
      </w:tr>
      <w:tr>
        <w:tc>
          <w:tcPr>
            <w:tcW w:type="dxa" w:w="4320"/>
          </w:tcPr>
          <w:p>
            <w:r>
              <w:t>NYHA_I</w:t>
            </w:r>
          </w:p>
        </w:tc>
        <w:tc>
          <w:tcPr>
            <w:tcW w:type="dxa" w:w="4320"/>
          </w:tcPr>
          <w:p>
            <w:r>
              <w:t>0.013641891310913886</w:t>
            </w:r>
          </w:p>
        </w:tc>
      </w:tr>
      <w:tr>
        <w:tc>
          <w:tcPr>
            <w:tcW w:type="dxa" w:w="4320"/>
          </w:tcPr>
          <w:p>
            <w:r>
              <w:t>Highest Postoperative Creatinine</w:t>
            </w:r>
          </w:p>
        </w:tc>
        <w:tc>
          <w:tcPr>
            <w:tcW w:type="dxa" w:w="4320"/>
          </w:tcPr>
          <w:p>
            <w:r>
              <w:t>0.0130959136512314</w:t>
            </w:r>
          </w:p>
        </w:tc>
      </w:tr>
      <w:tr>
        <w:tc>
          <w:tcPr>
            <w:tcW w:type="dxa" w:w="4320"/>
          </w:tcPr>
          <w:p>
            <w:r>
              <w:t>DISCHAR_home</w:t>
            </w:r>
          </w:p>
        </w:tc>
        <w:tc>
          <w:tcPr>
            <w:tcW w:type="dxa" w:w="4320"/>
          </w:tcPr>
          <w:p>
            <w:r>
              <w:t>0.010769930533646402</w:t>
            </w:r>
          </w:p>
        </w:tc>
      </w:tr>
      <w:tr>
        <w:tc>
          <w:tcPr>
            <w:tcW w:type="dxa" w:w="4320"/>
          </w:tcPr>
          <w:p>
            <w:r>
              <w:t>Lowest Postoperative Haemaglobin</w:t>
            </w:r>
          </w:p>
        </w:tc>
        <w:tc>
          <w:tcPr>
            <w:tcW w:type="dxa" w:w="4320"/>
          </w:tcPr>
          <w:p>
            <w:r>
              <w:t>0.009361014462358513</w:t>
            </w:r>
          </w:p>
        </w:tc>
      </w:tr>
      <w:tr>
        <w:tc>
          <w:tcPr>
            <w:tcW w:type="dxa" w:w="4320"/>
          </w:tcPr>
          <w:p>
            <w:r>
              <w:t>Length of ICU Stay (Hours)</w:t>
            </w:r>
          </w:p>
        </w:tc>
        <w:tc>
          <w:tcPr>
            <w:tcW w:type="dxa" w:w="4320"/>
          </w:tcPr>
          <w:p>
            <w:r>
              <w:t>0.008466400445339228</w:t>
            </w:r>
          </w:p>
        </w:tc>
      </w:tr>
      <w:tr>
        <w:tc>
          <w:tcPr>
            <w:tcW w:type="dxa" w:w="4320"/>
          </w:tcPr>
          <w:p>
            <w:r>
              <w:t>Preoperative Creatinine</w:t>
            </w:r>
          </w:p>
        </w:tc>
        <w:tc>
          <w:tcPr>
            <w:tcW w:type="dxa" w:w="4320"/>
          </w:tcPr>
          <w:p>
            <w:r>
              <w:t>0.008252054239309704</w:t>
            </w:r>
          </w:p>
        </w:tc>
      </w:tr>
      <w:tr>
        <w:tc>
          <w:tcPr>
            <w:tcW w:type="dxa" w:w="4320"/>
          </w:tcPr>
          <w:p>
            <w:r>
              <w:t>Preoperative Haemaglobin</w:t>
            </w:r>
          </w:p>
        </w:tc>
        <w:tc>
          <w:tcPr>
            <w:tcW w:type="dxa" w:w="4320"/>
          </w:tcPr>
          <w:p>
            <w:r>
              <w:t>0.007497890903912064</w:t>
            </w:r>
          </w:p>
        </w:tc>
      </w:tr>
      <w:tr>
        <w:tc>
          <w:tcPr>
            <w:tcW w:type="dxa" w:w="4320"/>
          </w:tcPr>
          <w:p>
            <w:r>
              <w:t>Congestive Heart Failure at Current Admission</w:t>
            </w:r>
          </w:p>
        </w:tc>
        <w:tc>
          <w:tcPr>
            <w:tcW w:type="dxa" w:w="4320"/>
          </w:tcPr>
          <w:p>
            <w:r>
              <w:t>0.007334115910300193</w:t>
            </w:r>
          </w:p>
        </w:tc>
      </w:tr>
      <w:tr>
        <w:tc>
          <w:tcPr>
            <w:tcW w:type="dxa" w:w="4320"/>
          </w:tcPr>
          <w:p>
            <w:r>
              <w:t>BMI</w:t>
            </w:r>
          </w:p>
        </w:tc>
        <w:tc>
          <w:tcPr>
            <w:tcW w:type="dxa" w:w="4320"/>
          </w:tcPr>
          <w:p>
            <w:r>
              <w:t>0.006771823039983263</w:t>
            </w:r>
          </w:p>
        </w:tc>
      </w:tr>
      <w:tr>
        <w:tc>
          <w:tcPr>
            <w:tcW w:type="dxa" w:w="4320"/>
          </w:tcPr>
          <w:p>
            <w:r>
              <w:t>eGFR</w:t>
            </w:r>
          </w:p>
        </w:tc>
        <w:tc>
          <w:tcPr>
            <w:tcW w:type="dxa" w:w="4320"/>
          </w:tcPr>
          <w:p>
            <w:r>
              <w:t>0.004938736845707563</w:t>
            </w:r>
          </w:p>
        </w:tc>
      </w:tr>
      <w:tr>
        <w:tc>
          <w:tcPr>
            <w:tcW w:type="dxa" w:w="4320"/>
          </w:tcPr>
          <w:p>
            <w:r>
              <w:t>DISCHAR_rehabilitation unit/hospital</w:t>
            </w:r>
          </w:p>
        </w:tc>
        <w:tc>
          <w:tcPr>
            <w:tcW w:type="dxa" w:w="4320"/>
          </w:tcPr>
          <w:p>
            <w:r>
              <w:t>0.0045727448609376</w:t>
            </w:r>
          </w:p>
        </w:tc>
      </w:tr>
      <w:tr>
        <w:tc>
          <w:tcPr>
            <w:tcW w:type="dxa" w:w="4320"/>
          </w:tcPr>
          <w:p>
            <w:r>
              <w:t>DISCHAR_local/referring hospital</w:t>
            </w:r>
          </w:p>
        </w:tc>
        <w:tc>
          <w:tcPr>
            <w:tcW w:type="dxa" w:w="4320"/>
          </w:tcPr>
          <w:p>
            <w:r>
              <w:t>0.00417909828659047</w:t>
            </w:r>
          </w:p>
        </w:tc>
      </w:tr>
      <w:tr>
        <w:tc>
          <w:tcPr>
            <w:tcW w:type="dxa" w:w="4320"/>
          </w:tcPr>
          <w:p>
            <w:r>
              <w:t>Ejection Fraction</w:t>
            </w:r>
          </w:p>
        </w:tc>
        <w:tc>
          <w:tcPr>
            <w:tcW w:type="dxa" w:w="4320"/>
          </w:tcPr>
          <w:p>
            <w:r>
              <w:t>0.004056432007641742</w:t>
            </w:r>
          </w:p>
        </w:tc>
      </w:tr>
      <w:tr>
        <w:tc>
          <w:tcPr>
            <w:tcW w:type="dxa" w:w="4320"/>
          </w:tcPr>
          <w:p>
            <w:r>
              <w:t>DISCHAR_hospital in the home</w:t>
            </w:r>
          </w:p>
        </w:tc>
        <w:tc>
          <w:tcPr>
            <w:tcW w:type="dxa" w:w="4320"/>
          </w:tcPr>
          <w:p>
            <w:r>
              <w:t>0.003467780763390554</w:t>
            </w:r>
          </w:p>
        </w:tc>
      </w:tr>
      <w:tr>
        <w:tc>
          <w:tcPr>
            <w:tcW w:type="dxa" w:w="4320"/>
          </w:tcPr>
          <w:p>
            <w:r>
              <w:t>Last dose of aspirin</w:t>
            </w:r>
          </w:p>
        </w:tc>
        <w:tc>
          <w:tcPr>
            <w:tcW w:type="dxa" w:w="4320"/>
          </w:tcPr>
          <w:p>
            <w:r>
              <w:t>0.0027672852750962426</w:t>
            </w:r>
          </w:p>
        </w:tc>
      </w:tr>
      <w:tr>
        <w:tc>
          <w:tcPr>
            <w:tcW w:type="dxa" w:w="4320"/>
          </w:tcPr>
          <w:p>
            <w:r>
              <w:t>Postoperative multisystem failure</w:t>
            </w:r>
          </w:p>
        </w:tc>
        <w:tc>
          <w:tcPr>
            <w:tcW w:type="dxa" w:w="4320"/>
          </w:tcPr>
          <w:p>
            <w:r>
              <w:t>0.0024374751091468952</w:t>
            </w:r>
          </w:p>
        </w:tc>
      </w:tr>
      <w:tr>
        <w:tc>
          <w:tcPr>
            <w:tcW w:type="dxa" w:w="4320"/>
          </w:tcPr>
          <w:p>
            <w:r>
              <w:t>Minimum intraoperative haemaglobin</w:t>
            </w:r>
          </w:p>
        </w:tc>
        <w:tc>
          <w:tcPr>
            <w:tcW w:type="dxa" w:w="4320"/>
          </w:tcPr>
          <w:p>
            <w:r>
              <w:t>0.0022217808916484747</w:t>
            </w:r>
          </w:p>
        </w:tc>
      </w:tr>
      <w:tr>
        <w:tc>
          <w:tcPr>
            <w:tcW w:type="dxa" w:w="4320"/>
          </w:tcPr>
          <w:p>
            <w:r>
              <w:t>BSA</w:t>
            </w:r>
          </w:p>
        </w:tc>
        <w:tc>
          <w:tcPr>
            <w:tcW w:type="dxa" w:w="4320"/>
          </w:tcPr>
          <w:p>
            <w:r>
              <w:t>0.0018740197052967726</w:t>
            </w:r>
          </w:p>
        </w:tc>
      </w:tr>
      <w:tr>
        <w:tc>
          <w:tcPr>
            <w:tcW w:type="dxa" w:w="4320"/>
          </w:tcPr>
          <w:p>
            <w:r>
              <w:t>Height</w:t>
            </w:r>
          </w:p>
        </w:tc>
        <w:tc>
          <w:tcPr>
            <w:tcW w:type="dxa" w:w="4320"/>
          </w:tcPr>
          <w:p>
            <w:r>
              <w:t>0.0018534172274714729</w:t>
            </w:r>
          </w:p>
        </w:tc>
      </w:tr>
      <w:tr>
        <w:tc>
          <w:tcPr>
            <w:tcW w:type="dxa" w:w="4320"/>
          </w:tcPr>
          <w:p>
            <w:r>
              <w:t>EF_EST_ Mod 30-45%</w:t>
            </w:r>
          </w:p>
        </w:tc>
        <w:tc>
          <w:tcPr>
            <w:tcW w:type="dxa" w:w="4320"/>
          </w:tcPr>
          <w:p>
            <w:r>
              <w:t>0.0016783270894885289</w:t>
            </w:r>
          </w:p>
        </w:tc>
      </w:tr>
      <w:tr>
        <w:tc>
          <w:tcPr>
            <w:tcW w:type="dxa" w:w="4320"/>
          </w:tcPr>
          <w:p>
            <w:r>
              <w:t>Diabetes</w:t>
            </w:r>
          </w:p>
        </w:tc>
        <w:tc>
          <w:tcPr>
            <w:tcW w:type="dxa" w:w="4320"/>
          </w:tcPr>
          <w:p>
            <w:r>
              <w:t>0.0016664651720232234</w:t>
            </w:r>
          </w:p>
        </w:tc>
      </w:tr>
      <w:tr>
        <w:tc>
          <w:tcPr>
            <w:tcW w:type="dxa" w:w="4320"/>
          </w:tcPr>
          <w:p>
            <w:r>
              <w:t>Units of Platelets Transfused</w:t>
            </w:r>
          </w:p>
        </w:tc>
        <w:tc>
          <w:tcPr>
            <w:tcW w:type="dxa" w:w="4320"/>
          </w:tcPr>
          <w:p>
            <w:r>
              <w:t>0.0015913393191887655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0.001396313910895974</w:t>
            </w:r>
          </w:p>
        </w:tc>
      </w:tr>
      <w:tr>
        <w:tc>
          <w:tcPr>
            <w:tcW w:type="dxa" w:w="4320"/>
          </w:tcPr>
          <w:p>
            <w:r>
              <w:t>Peripheral Vascular Disease</w:t>
            </w:r>
          </w:p>
        </w:tc>
        <w:tc>
          <w:tcPr>
            <w:tcW w:type="dxa" w:w="4320"/>
          </w:tcPr>
          <w:p>
            <w:r>
              <w:t>0.0013852171339585552</w:t>
            </w:r>
          </w:p>
        </w:tc>
      </w:tr>
      <w:tr>
        <w:tc>
          <w:tcPr>
            <w:tcW w:type="dxa" w:w="4320"/>
          </w:tcPr>
          <w:p>
            <w:r>
              <w:t>Congestive Heart Failure</w:t>
            </w:r>
          </w:p>
        </w:tc>
        <w:tc>
          <w:tcPr>
            <w:tcW w:type="dxa" w:w="4320"/>
          </w:tcPr>
          <w:p>
            <w:r>
              <w:t>0.001376916874081289</w:t>
            </w:r>
          </w:p>
        </w:tc>
      </w:tr>
      <w:tr>
        <w:tc>
          <w:tcPr>
            <w:tcW w:type="dxa" w:w="4320"/>
          </w:tcPr>
          <w:p>
            <w:r>
              <w:t>MED_ASP_9.0</w:t>
            </w:r>
          </w:p>
        </w:tc>
        <w:tc>
          <w:tcPr>
            <w:tcW w:type="dxa" w:w="4320"/>
          </w:tcPr>
          <w:p>
            <w:r>
              <w:t>0.0013467582714403088</w:t>
            </w:r>
          </w:p>
        </w:tc>
      </w:tr>
      <w:tr>
        <w:tc>
          <w:tcPr>
            <w:tcW w:type="dxa" w:w="4320"/>
          </w:tcPr>
          <w:p>
            <w:r>
              <w:t>Units of RBC</w:t>
            </w:r>
          </w:p>
        </w:tc>
        <w:tc>
          <w:tcPr>
            <w:tcW w:type="dxa" w:w="4320"/>
          </w:tcPr>
          <w:p>
            <w:r>
              <w:t>0.0013269258875820732</w:t>
            </w:r>
          </w:p>
        </w:tc>
      </w:tr>
      <w:tr>
        <w:tc>
          <w:tcPr>
            <w:tcW w:type="dxa" w:w="4320"/>
          </w:tcPr>
          <w:p>
            <w:r>
              <w:t>Lung Disease</w:t>
            </w:r>
          </w:p>
        </w:tc>
        <w:tc>
          <w:tcPr>
            <w:tcW w:type="dxa" w:w="4320"/>
          </w:tcPr>
          <w:p>
            <w:r>
              <w:t>0.001197930478141656</w:t>
            </w:r>
          </w:p>
        </w:tc>
      </w:tr>
      <w:tr>
        <w:tc>
          <w:tcPr>
            <w:tcW w:type="dxa" w:w="4320"/>
          </w:tcPr>
          <w:p>
            <w:r>
              <w:t>Smoking History</w:t>
            </w:r>
          </w:p>
        </w:tc>
        <w:tc>
          <w:tcPr>
            <w:tcW w:type="dxa" w:w="4320"/>
          </w:tcPr>
          <w:p>
            <w:r>
              <w:t>0.0010741008475964164</w:t>
            </w:r>
          </w:p>
        </w:tc>
      </w:tr>
      <w:tr>
        <w:tc>
          <w:tcPr>
            <w:tcW w:type="dxa" w:w="4320"/>
          </w:tcPr>
          <w:p>
            <w:r>
              <w:t>Units of FFP</w:t>
            </w:r>
          </w:p>
        </w:tc>
        <w:tc>
          <w:tcPr>
            <w:tcW w:type="dxa" w:w="4320"/>
          </w:tcPr>
          <w:p>
            <w:r>
              <w:t>0.0007857766016701105</w:t>
            </w:r>
          </w:p>
        </w:tc>
      </w:tr>
      <w:tr>
        <w:tc>
          <w:tcPr>
            <w:tcW w:type="dxa" w:w="4320"/>
          </w:tcPr>
          <w:p>
            <w:r>
              <w:t>IABP at any time</w:t>
            </w:r>
          </w:p>
        </w:tc>
        <w:tc>
          <w:tcPr>
            <w:tcW w:type="dxa" w:w="4320"/>
          </w:tcPr>
          <w:p>
            <w:r>
              <w:t>0.0007657034814302941</w:t>
            </w:r>
          </w:p>
        </w:tc>
      </w:tr>
      <w:tr>
        <w:tc>
          <w:tcPr>
            <w:tcW w:type="dxa" w:w="4320"/>
          </w:tcPr>
          <w:p>
            <w:r>
              <w:t>Cerebrovascular Disease</w:t>
            </w:r>
          </w:p>
        </w:tc>
        <w:tc>
          <w:tcPr>
            <w:tcW w:type="dxa" w:w="4320"/>
          </w:tcPr>
          <w:p>
            <w:r>
              <w:t>0.0006751084322032887</w:t>
            </w:r>
          </w:p>
        </w:tc>
      </w:tr>
      <w:tr>
        <w:tc>
          <w:tcPr>
            <w:tcW w:type="dxa" w:w="4320"/>
          </w:tcPr>
          <w:p>
            <w:r>
              <w:t>Readmission to ICU</w:t>
            </w:r>
          </w:p>
        </w:tc>
        <w:tc>
          <w:tcPr>
            <w:tcW w:type="dxa" w:w="4320"/>
          </w:tcPr>
          <w:p>
            <w:r>
              <w:t>0.0006605715818375022</w:t>
            </w:r>
          </w:p>
        </w:tc>
      </w:tr>
      <w:tr>
        <w:tc>
          <w:tcPr>
            <w:tcW w:type="dxa" w:w="4320"/>
          </w:tcPr>
          <w:p>
            <w:r>
              <w:t>Insur_Medicare</w:t>
            </w:r>
          </w:p>
        </w:tc>
        <w:tc>
          <w:tcPr>
            <w:tcW w:type="dxa" w:w="4320"/>
          </w:tcPr>
          <w:p>
            <w:r>
              <w:t>0.000659488395577594</w:t>
            </w:r>
          </w:p>
        </w:tc>
      </w:tr>
      <w:tr>
        <w:tc>
          <w:tcPr>
            <w:tcW w:type="dxa" w:w="4320"/>
          </w:tcPr>
          <w:p>
            <w:r>
              <w:t>TP_Isolated CABG</w:t>
            </w:r>
          </w:p>
        </w:tc>
        <w:tc>
          <w:tcPr>
            <w:tcW w:type="dxa" w:w="4320"/>
          </w:tcPr>
          <w:p>
            <w:r>
              <w:t>0.0006443552475462124</w:t>
            </w:r>
          </w:p>
        </w:tc>
      </w:tr>
      <w:tr>
        <w:tc>
          <w:tcPr>
            <w:tcW w:type="dxa" w:w="4320"/>
          </w:tcPr>
          <w:p>
            <w:r>
              <w:t>RBC transfusion</w:t>
            </w:r>
          </w:p>
        </w:tc>
        <w:tc>
          <w:tcPr>
            <w:tcW w:type="dxa" w:w="4320"/>
          </w:tcPr>
          <w:p>
            <w:r>
              <w:t>0.0006113485589995684</w:t>
            </w:r>
          </w:p>
        </w:tc>
      </w:tr>
      <w:tr>
        <w:tc>
          <w:tcPr>
            <w:tcW w:type="dxa" w:w="4320"/>
          </w:tcPr>
          <w:p>
            <w:r>
              <w:t>Reintubation</w:t>
            </w:r>
          </w:p>
        </w:tc>
        <w:tc>
          <w:tcPr>
            <w:tcW w:type="dxa" w:w="4320"/>
          </w:tcPr>
          <w:p>
            <w:r>
              <w:t>0.0005994013915243925</w:t>
            </w:r>
          </w:p>
        </w:tc>
      </w:tr>
      <w:tr>
        <w:tc>
          <w:tcPr>
            <w:tcW w:type="dxa" w:w="4320"/>
          </w:tcPr>
          <w:p>
            <w:r>
              <w:t>Units of Cryoprecipitate</w:t>
            </w:r>
          </w:p>
        </w:tc>
        <w:tc>
          <w:tcPr>
            <w:tcW w:type="dxa" w:w="4320"/>
          </w:tcPr>
          <w:p>
            <w:r>
              <w:t>0.0005304665197774184</w:t>
            </w:r>
          </w:p>
        </w:tc>
      </w:tr>
      <w:tr>
        <w:tc>
          <w:tcPr>
            <w:tcW w:type="dxa" w:w="4320"/>
          </w:tcPr>
          <w:p>
            <w:r>
              <w:t>Current Smoker</w:t>
            </w:r>
          </w:p>
        </w:tc>
        <w:tc>
          <w:tcPr>
            <w:tcW w:type="dxa" w:w="4320"/>
          </w:tcPr>
          <w:p>
            <w:r>
              <w:t>0.0005185107847916344</w:t>
            </w:r>
          </w:p>
        </w:tc>
      </w:tr>
      <w:tr>
        <w:tc>
          <w:tcPr>
            <w:tcW w:type="dxa" w:w="4320"/>
          </w:tcPr>
          <w:p>
            <w:r>
              <w:t>MED_ASP_No</w:t>
            </w:r>
          </w:p>
        </w:tc>
        <w:tc>
          <w:tcPr>
            <w:tcW w:type="dxa" w:w="4320"/>
          </w:tcPr>
          <w:p>
            <w:r>
              <w:t>0.0005058095875901691</w:t>
            </w:r>
          </w:p>
        </w:tc>
      </w:tr>
      <w:tr>
        <w:tc>
          <w:tcPr>
            <w:tcW w:type="dxa" w:w="4320"/>
          </w:tcPr>
          <w:p>
            <w:r>
              <w:t>Postoperative cardiac arrest</w:t>
            </w:r>
          </w:p>
        </w:tc>
        <w:tc>
          <w:tcPr>
            <w:tcW w:type="dxa" w:w="4320"/>
          </w:tcPr>
          <w:p>
            <w:r>
              <w:t>0.0005041665058867932</w:t>
            </w:r>
          </w:p>
        </w:tc>
      </w:tr>
      <w:tr>
        <w:tc>
          <w:tcPr>
            <w:tcW w:type="dxa" w:w="4320"/>
          </w:tcPr>
          <w:p>
            <w:r>
              <w:t>Preoperative Arrhythmia</w:t>
            </w:r>
          </w:p>
        </w:tc>
        <w:tc>
          <w:tcPr>
            <w:tcW w:type="dxa" w:w="4320"/>
          </w:tcPr>
          <w:p>
            <w:r>
              <w:t>0.0004735012274905902</w:t>
            </w:r>
          </w:p>
        </w:tc>
      </w:tr>
      <w:tr>
        <w:tc>
          <w:tcPr>
            <w:tcW w:type="dxa" w:w="4320"/>
          </w:tcPr>
          <w:p>
            <w:r>
              <w:t>Preoperative AF</w:t>
            </w:r>
          </w:p>
        </w:tc>
        <w:tc>
          <w:tcPr>
            <w:tcW w:type="dxa" w:w="4320"/>
          </w:tcPr>
          <w:p>
            <w:r>
              <w:t>0.00046745940478051416</w:t>
            </w:r>
          </w:p>
        </w:tc>
      </w:tr>
      <w:tr>
        <w:tc>
          <w:tcPr>
            <w:tcW w:type="dxa" w:w="4320"/>
          </w:tcPr>
          <w:p>
            <w:r>
              <w:t>Hypertension</w:t>
            </w:r>
          </w:p>
        </w:tc>
        <w:tc>
          <w:tcPr>
            <w:tcW w:type="dxa" w:w="4320"/>
          </w:tcPr>
          <w:p>
            <w:r>
              <w:t>0.0004381154916787204</w:t>
            </w:r>
          </w:p>
        </w:tc>
      </w:tr>
      <w:tr>
        <w:tc>
          <w:tcPr>
            <w:tcW w:type="dxa" w:w="4320"/>
          </w:tcPr>
          <w:p>
            <w:r>
              <w:t>Immunosuppression</w:t>
            </w:r>
          </w:p>
        </w:tc>
        <w:tc>
          <w:tcPr>
            <w:tcW w:type="dxa" w:w="4320"/>
          </w:tcPr>
          <w:p>
            <w:r>
              <w:t>0.0004345501790917825</w:t>
            </w:r>
          </w:p>
        </w:tc>
      </w:tr>
      <w:tr>
        <w:tc>
          <w:tcPr>
            <w:tcW w:type="dxa" w:w="4320"/>
          </w:tcPr>
          <w:p>
            <w:r>
              <w:t>Previous Myocardial Infarction</w:t>
            </w:r>
          </w:p>
        </w:tc>
        <w:tc>
          <w:tcPr>
            <w:tcW w:type="dxa" w:w="4320"/>
          </w:tcPr>
          <w:p>
            <w:r>
              <w:t>0.00040955937523361283</w:t>
            </w:r>
          </w:p>
        </w:tc>
      </w:tr>
      <w:tr>
        <w:tc>
          <w:tcPr>
            <w:tcW w:type="dxa" w:w="4320"/>
          </w:tcPr>
          <w:p>
            <w:r>
              <w:t>Peroperative Dialysis Requirement</w:t>
            </w:r>
          </w:p>
        </w:tc>
        <w:tc>
          <w:tcPr>
            <w:tcW w:type="dxa" w:w="4320"/>
          </w:tcPr>
          <w:p>
            <w:r>
              <w:t>0.00040782368799431194</w:t>
            </w:r>
          </w:p>
        </w:tc>
      </w:tr>
      <w:tr>
        <w:tc>
          <w:tcPr>
            <w:tcW w:type="dxa" w:w="4320"/>
          </w:tcPr>
          <w:p>
            <w:r>
              <w:t>NYHA_III</w:t>
            </w:r>
          </w:p>
        </w:tc>
        <w:tc>
          <w:tcPr>
            <w:tcW w:type="dxa" w:w="4320"/>
          </w:tcPr>
          <w:p>
            <w:r>
              <w:t>0.00039588302272546276</w:t>
            </w:r>
          </w:p>
        </w:tc>
      </w:tr>
      <w:tr>
        <w:tc>
          <w:tcPr>
            <w:tcW w:type="dxa" w:w="4320"/>
          </w:tcPr>
          <w:p>
            <w:r>
              <w:t>On-pump</w:t>
            </w:r>
          </w:p>
        </w:tc>
        <w:tc>
          <w:tcPr>
            <w:tcW w:type="dxa" w:w="4320"/>
          </w:tcPr>
          <w:p>
            <w:r>
              <w:t>0.00037682957268088223</w:t>
            </w:r>
          </w:p>
        </w:tc>
      </w:tr>
      <w:tr>
        <w:tc>
          <w:tcPr>
            <w:tcW w:type="dxa" w:w="4320"/>
          </w:tcPr>
          <w:p>
            <w:r>
              <w:t>Elective Procedure</w:t>
            </w:r>
          </w:p>
        </w:tc>
        <w:tc>
          <w:tcPr>
            <w:tcW w:type="dxa" w:w="4320"/>
          </w:tcPr>
          <w:p>
            <w:r>
              <w:t>0.0003479734176831942</w:t>
            </w:r>
          </w:p>
        </w:tc>
      </w:tr>
      <w:tr>
        <w:tc>
          <w:tcPr>
            <w:tcW w:type="dxa" w:w="4320"/>
          </w:tcPr>
          <w:p>
            <w:r>
              <w:t>NYHA_IV</w:t>
            </w:r>
          </w:p>
        </w:tc>
        <w:tc>
          <w:tcPr>
            <w:tcW w:type="dxa" w:w="4320"/>
          </w:tcPr>
          <w:p>
            <w:r>
              <w:t>0.0003404533654952328</w:t>
            </w:r>
          </w:p>
        </w:tc>
      </w:tr>
      <w:tr>
        <w:tc>
          <w:tcPr>
            <w:tcW w:type="dxa" w:w="4320"/>
          </w:tcPr>
          <w:p>
            <w:r>
              <w:t>Insur_Private</w:t>
            </w:r>
          </w:p>
        </w:tc>
        <w:tc>
          <w:tcPr>
            <w:tcW w:type="dxa" w:w="4320"/>
          </w:tcPr>
          <w:p>
            <w:r>
              <w:t>0.0003368510262385495</w:t>
            </w:r>
          </w:p>
        </w:tc>
      </w:tr>
      <w:tr>
        <w:tc>
          <w:tcPr>
            <w:tcW w:type="dxa" w:w="4320"/>
          </w:tcPr>
          <w:p>
            <w:r>
              <w:t>DB_CON_Insulin</w:t>
            </w:r>
          </w:p>
        </w:tc>
        <w:tc>
          <w:tcPr>
            <w:tcW w:type="dxa" w:w="4320"/>
          </w:tcPr>
          <w:p>
            <w:r>
              <w:t>0.00032083457757852167</w:t>
            </w:r>
          </w:p>
        </w:tc>
      </w:tr>
      <w:tr>
        <w:tc>
          <w:tcPr>
            <w:tcW w:type="dxa" w:w="4320"/>
          </w:tcPr>
          <w:p>
            <w:r>
              <w:t>Left main disease</w:t>
            </w:r>
          </w:p>
        </w:tc>
        <w:tc>
          <w:tcPr>
            <w:tcW w:type="dxa" w:w="4320"/>
          </w:tcPr>
          <w:p>
            <w:r>
              <w:t>0.0003094300860022763</w:t>
            </w:r>
          </w:p>
        </w:tc>
      </w:tr>
      <w:tr>
        <w:tc>
          <w:tcPr>
            <w:tcW w:type="dxa" w:w="4320"/>
          </w:tcPr>
          <w:p>
            <w:r>
              <w:t>Indigenous</w:t>
            </w:r>
          </w:p>
        </w:tc>
        <w:tc>
          <w:tcPr>
            <w:tcW w:type="dxa" w:w="4320"/>
          </w:tcPr>
          <w:p>
            <w:r>
              <w:t>0.00029225379821870725</w:t>
            </w:r>
          </w:p>
        </w:tc>
      </w:tr>
      <w:tr>
        <w:tc>
          <w:tcPr>
            <w:tcW w:type="dxa" w:w="4320"/>
          </w:tcPr>
          <w:p>
            <w:r>
              <w:t>Postoperative stroke</w:t>
            </w:r>
          </w:p>
        </w:tc>
        <w:tc>
          <w:tcPr>
            <w:tcW w:type="dxa" w:w="4320"/>
          </w:tcPr>
          <w:p>
            <w:r>
              <w:t>0.0002915005952711074</w:t>
            </w:r>
          </w:p>
        </w:tc>
      </w:tr>
      <w:tr>
        <w:tc>
          <w:tcPr>
            <w:tcW w:type="dxa" w:w="4320"/>
          </w:tcPr>
          <w:p>
            <w:r>
              <w:t>Systemic Steroids &lt;24hours before surgery</w:t>
            </w:r>
          </w:p>
        </w:tc>
        <w:tc>
          <w:tcPr>
            <w:tcW w:type="dxa" w:w="4320"/>
          </w:tcPr>
          <w:p>
            <w:r>
              <w:t>0.00028946178128882967</w:t>
            </w:r>
          </w:p>
        </w:tc>
      </w:tr>
      <w:tr>
        <w:tc>
          <w:tcPr>
            <w:tcW w:type="dxa" w:w="4320"/>
          </w:tcPr>
          <w:p>
            <w:r>
              <w:t>New postoperative arrhythmia</w:t>
            </w:r>
          </w:p>
        </w:tc>
        <w:tc>
          <w:tcPr>
            <w:tcW w:type="dxa" w:w="4320"/>
          </w:tcPr>
          <w:p>
            <w:r>
              <w:t>0.0002853872411484455</w:t>
            </w:r>
          </w:p>
        </w:tc>
      </w:tr>
      <w:tr>
        <w:tc>
          <w:tcPr>
            <w:tcW w:type="dxa" w:w="4320"/>
          </w:tcPr>
          <w:p>
            <w:r>
              <w:t>Valve Operation</w:t>
            </w:r>
          </w:p>
        </w:tc>
        <w:tc>
          <w:tcPr>
            <w:tcW w:type="dxa" w:w="4320"/>
          </w:tcPr>
          <w:p>
            <w:r>
              <w:t>0.0002820849467311449</w:t>
            </w:r>
          </w:p>
        </w:tc>
      </w:tr>
      <w:tr>
        <w:tc>
          <w:tcPr>
            <w:tcW w:type="dxa" w:w="4320"/>
          </w:tcPr>
          <w:p>
            <w:r>
              <w:t>ANTIFIB_T_trasylol</w:t>
            </w:r>
          </w:p>
        </w:tc>
        <w:tc>
          <w:tcPr>
            <w:tcW w:type="dxa" w:w="4320"/>
          </w:tcPr>
          <w:p>
            <w:r>
              <w:t>0.0002653197915997026</w:t>
            </w:r>
          </w:p>
        </w:tc>
      </w:tr>
      <w:tr>
        <w:tc>
          <w:tcPr>
            <w:tcW w:type="dxa" w:w="4320"/>
          </w:tcPr>
          <w:p>
            <w:r>
              <w:t>DB_CON_Diet</w:t>
            </w:r>
          </w:p>
        </w:tc>
        <w:tc>
          <w:tcPr>
            <w:tcW w:type="dxa" w:w="4320"/>
          </w:tcPr>
          <w:p>
            <w:r>
              <w:t>0.00026126269485142066</w:t>
            </w:r>
          </w:p>
        </w:tc>
      </w:tr>
      <w:tr>
        <w:tc>
          <w:tcPr>
            <w:tcW w:type="dxa" w:w="4320"/>
          </w:tcPr>
          <w:p>
            <w:r>
              <w:t>DISVES_three</w:t>
            </w:r>
          </w:p>
        </w:tc>
        <w:tc>
          <w:tcPr>
            <w:tcW w:type="dxa" w:w="4320"/>
          </w:tcPr>
          <w:p>
            <w:r>
              <w:t>0.0002592876874707689</w:t>
            </w:r>
          </w:p>
        </w:tc>
      </w:tr>
      <w:tr>
        <w:tc>
          <w:tcPr>
            <w:tcW w:type="dxa" w:w="4320"/>
          </w:tcPr>
          <w:p>
            <w:r>
              <w:t>LD_T_Mild</w:t>
            </w:r>
          </w:p>
        </w:tc>
        <w:tc>
          <w:tcPr>
            <w:tcW w:type="dxa" w:w="4320"/>
          </w:tcPr>
          <w:p>
            <w:r>
              <w:t>0.00025700648590775414</w:t>
            </w:r>
          </w:p>
        </w:tc>
      </w:tr>
      <w:tr>
        <w:tc>
          <w:tcPr>
            <w:tcW w:type="dxa" w:w="4320"/>
          </w:tcPr>
          <w:p>
            <w:r>
              <w:t>Inotrope for low cardiac output</w:t>
            </w:r>
          </w:p>
        </w:tc>
        <w:tc>
          <w:tcPr>
            <w:tcW w:type="dxa" w:w="4320"/>
          </w:tcPr>
          <w:p>
            <w:r>
              <w:t>0.0002475148307723599</w:t>
            </w:r>
          </w:p>
        </w:tc>
      </w:tr>
      <w:tr>
        <w:tc>
          <w:tcPr>
            <w:tcW w:type="dxa" w:w="4320"/>
          </w:tcPr>
          <w:p>
            <w:r>
              <w:t>MED_ASP_Yes</w:t>
            </w:r>
          </w:p>
        </w:tc>
        <w:tc>
          <w:tcPr>
            <w:tcW w:type="dxa" w:w="4320"/>
          </w:tcPr>
          <w:p>
            <w:r>
              <w:t>0.00024065897166782662</w:t>
            </w:r>
          </w:p>
        </w:tc>
      </w:tr>
      <w:tr>
        <w:tc>
          <w:tcPr>
            <w:tcW w:type="dxa" w:w="4320"/>
          </w:tcPr>
          <w:p>
            <w:r>
              <w:t>Postoperative Chest Infection</w:t>
            </w:r>
          </w:p>
        </w:tc>
        <w:tc>
          <w:tcPr>
            <w:tcW w:type="dxa" w:w="4320"/>
          </w:tcPr>
          <w:p>
            <w:r>
              <w:t>0.00023685157752850486</w:t>
            </w:r>
          </w:p>
        </w:tc>
      </w:tr>
      <w:tr>
        <w:tc>
          <w:tcPr>
            <w:tcW w:type="dxa" w:w="4320"/>
          </w:tcPr>
          <w:p>
            <w:r>
              <w:t>Preoperative IV Heparin</w:t>
            </w:r>
          </w:p>
        </w:tc>
        <w:tc>
          <w:tcPr>
            <w:tcW w:type="dxa" w:w="4320"/>
          </w:tcPr>
          <w:p>
            <w:r>
              <w:t>0.0002326812556907876</w:t>
            </w:r>
          </w:p>
        </w:tc>
      </w:tr>
      <w:tr>
        <w:tc>
          <w:tcPr>
            <w:tcW w:type="dxa" w:w="4320"/>
          </w:tcPr>
          <w:p>
            <w:r>
              <w:t>Ticagrelor within 7 days of surgery</w:t>
            </w:r>
          </w:p>
        </w:tc>
        <w:tc>
          <w:tcPr>
            <w:tcW w:type="dxa" w:w="4320"/>
          </w:tcPr>
          <w:p>
            <w:r>
              <w:t>0.00022279882924212653</w:t>
            </w:r>
          </w:p>
        </w:tc>
      </w:tr>
      <w:tr>
        <w:tc>
          <w:tcPr>
            <w:tcW w:type="dxa" w:w="4320"/>
          </w:tcPr>
          <w:p>
            <w:r>
              <w:t>STAT_Urgent</w:t>
            </w:r>
          </w:p>
        </w:tc>
        <w:tc>
          <w:tcPr>
            <w:tcW w:type="dxa" w:w="4320"/>
          </w:tcPr>
          <w:p>
            <w:r>
              <w:t>0.00021776329896703849</w:t>
            </w:r>
          </w:p>
        </w:tc>
      </w:tr>
      <w:tr>
        <w:tc>
          <w:tcPr>
            <w:tcW w:type="dxa" w:w="4320"/>
          </w:tcPr>
          <w:p>
            <w:r>
              <w:t>Return to Theatre</w:t>
            </w:r>
          </w:p>
        </w:tc>
        <w:tc>
          <w:tcPr>
            <w:tcW w:type="dxa" w:w="4320"/>
          </w:tcPr>
          <w:p>
            <w:r>
              <w:t>0.00020935096655304796</w:t>
            </w:r>
          </w:p>
        </w:tc>
      </w:tr>
      <w:tr>
        <w:tc>
          <w:tcPr>
            <w:tcW w:type="dxa" w:w="4320"/>
          </w:tcPr>
          <w:p>
            <w:r>
              <w:t>Redo operation</w:t>
            </w:r>
          </w:p>
        </w:tc>
        <w:tc>
          <w:tcPr>
            <w:tcW w:type="dxa" w:w="4320"/>
          </w:tcPr>
          <w:p>
            <w:r>
              <w:t>0.00020605709575766392</w:t>
            </w:r>
          </w:p>
        </w:tc>
      </w:tr>
      <w:tr>
        <w:tc>
          <w:tcPr>
            <w:tcW w:type="dxa" w:w="4320"/>
          </w:tcPr>
          <w:p>
            <w:r>
              <w:t>Carotid Stenosis (&gt;50%)</w:t>
            </w:r>
          </w:p>
        </w:tc>
        <w:tc>
          <w:tcPr>
            <w:tcW w:type="dxa" w:w="4320"/>
          </w:tcPr>
          <w:p>
            <w:r>
              <w:t>0.00020243332648900742</w:t>
            </w:r>
          </w:p>
        </w:tc>
      </w:tr>
      <w:tr>
        <w:tc>
          <w:tcPr>
            <w:tcW w:type="dxa" w:w="4320"/>
          </w:tcPr>
          <w:p>
            <w:r>
              <w:t>Postoperative Shock</w:t>
            </w:r>
          </w:p>
        </w:tc>
        <w:tc>
          <w:tcPr>
            <w:tcW w:type="dxa" w:w="4320"/>
          </w:tcPr>
          <w:p>
            <w:r>
              <w:t>0.00019932598900514967</w:t>
            </w:r>
          </w:p>
        </w:tc>
      </w:tr>
      <w:tr>
        <w:tc>
          <w:tcPr>
            <w:tcW w:type="dxa" w:w="4320"/>
          </w:tcPr>
          <w:p>
            <w:r>
              <w:t>MI_W_&gt;21 days</w:t>
            </w:r>
          </w:p>
        </w:tc>
        <w:tc>
          <w:tcPr>
            <w:tcW w:type="dxa" w:w="4320"/>
          </w:tcPr>
          <w:p>
            <w:r>
              <w:t>0.00019703475581786374</w:t>
            </w:r>
          </w:p>
        </w:tc>
      </w:tr>
      <w:tr>
        <w:tc>
          <w:tcPr>
            <w:tcW w:type="dxa" w:w="4320"/>
          </w:tcPr>
          <w:p>
            <w:r>
              <w:t>TP_Valve(s) + CABG</w:t>
            </w:r>
          </w:p>
        </w:tc>
        <w:tc>
          <w:tcPr>
            <w:tcW w:type="dxa" w:w="4320"/>
          </w:tcPr>
          <w:p>
            <w:r>
              <w:t>0.00019600799366717797</w:t>
            </w:r>
          </w:p>
        </w:tc>
      </w:tr>
      <w:tr>
        <w:tc>
          <w:tcPr>
            <w:tcW w:type="dxa" w:w="4320"/>
          </w:tcPr>
          <w:p>
            <w:r>
              <w:t>Preoperative AF Type</w:t>
            </w:r>
          </w:p>
        </w:tc>
        <w:tc>
          <w:tcPr>
            <w:tcW w:type="dxa" w:w="4320"/>
          </w:tcPr>
          <w:p>
            <w:r>
              <w:t>0.000178268118360344</w:t>
            </w:r>
          </w:p>
        </w:tc>
      </w:tr>
      <w:tr>
        <w:tc>
          <w:tcPr>
            <w:tcW w:type="dxa" w:w="4320"/>
          </w:tcPr>
          <w:p>
            <w:r>
              <w:t>Sex</w:t>
            </w:r>
          </w:p>
        </w:tc>
        <w:tc>
          <w:tcPr>
            <w:tcW w:type="dxa" w:w="4320"/>
          </w:tcPr>
          <w:p>
            <w:r>
              <w:t>0.0001760597579499176</w:t>
            </w:r>
          </w:p>
        </w:tc>
      </w:tr>
      <w:tr>
        <w:tc>
          <w:tcPr>
            <w:tcW w:type="dxa" w:w="4320"/>
          </w:tcPr>
          <w:p>
            <w:r>
              <w:t>New postoperative AF</w:t>
            </w:r>
          </w:p>
        </w:tc>
        <w:tc>
          <w:tcPr>
            <w:tcW w:type="dxa" w:w="4320"/>
          </w:tcPr>
          <w:p>
            <w:r>
              <w:t>0.00017593161303584073</w:t>
            </w:r>
          </w:p>
        </w:tc>
      </w:tr>
      <w:tr>
        <w:tc>
          <w:tcPr>
            <w:tcW w:type="dxa" w:w="4320"/>
          </w:tcPr>
          <w:p>
            <w:r>
              <w:t>High Cholesterol</w:t>
            </w:r>
          </w:p>
        </w:tc>
        <w:tc>
          <w:tcPr>
            <w:tcW w:type="dxa" w:w="4320"/>
          </w:tcPr>
          <w:p>
            <w:r>
              <w:t>0.00017177638245433716</w:t>
            </w:r>
          </w:p>
        </w:tc>
      </w:tr>
      <w:tr>
        <w:tc>
          <w:tcPr>
            <w:tcW w:type="dxa" w:w="4320"/>
          </w:tcPr>
          <w:p>
            <w:r>
              <w:t>STAT_Elective</w:t>
            </w:r>
          </w:p>
        </w:tc>
        <w:tc>
          <w:tcPr>
            <w:tcW w:type="dxa" w:w="4320"/>
          </w:tcPr>
          <w:p>
            <w:r>
              <w:t>0.0001696019017719651</w:t>
            </w:r>
          </w:p>
        </w:tc>
      </w:tr>
      <w:tr>
        <w:tc>
          <w:tcPr>
            <w:tcW w:type="dxa" w:w="4320"/>
          </w:tcPr>
          <w:p>
            <w:r>
              <w:t>EF_EST_ Severe &lt;30%</w:t>
            </w:r>
          </w:p>
        </w:tc>
        <w:tc>
          <w:tcPr>
            <w:tcW w:type="dxa" w:w="4320"/>
          </w:tcPr>
          <w:p>
            <w:r>
              <w:t>0.00016697874712060773</w:t>
            </w:r>
          </w:p>
        </w:tc>
      </w:tr>
      <w:tr>
        <w:tc>
          <w:tcPr>
            <w:tcW w:type="dxa" w:w="4320"/>
          </w:tcPr>
          <w:p>
            <w:r>
              <w:t>DB_CON_Oral</w:t>
            </w:r>
          </w:p>
        </w:tc>
        <w:tc>
          <w:tcPr>
            <w:tcW w:type="dxa" w:w="4320"/>
          </w:tcPr>
          <w:p>
            <w:r>
              <w:t>0.00016512133586102793</w:t>
            </w:r>
          </w:p>
        </w:tc>
      </w:tr>
      <w:tr>
        <w:tc>
          <w:tcPr>
            <w:tcW w:type="dxa" w:w="4320"/>
          </w:tcPr>
          <w:p>
            <w:r>
              <w:t>CBVD_T_RIND/TIA</w:t>
            </w:r>
          </w:p>
        </w:tc>
        <w:tc>
          <w:tcPr>
            <w:tcW w:type="dxa" w:w="4320"/>
          </w:tcPr>
          <w:p>
            <w:r>
              <w:t>0.0001626996848959989</w:t>
            </w:r>
          </w:p>
        </w:tc>
      </w:tr>
      <w:tr>
        <w:tc>
          <w:tcPr>
            <w:tcW w:type="dxa" w:w="4320"/>
          </w:tcPr>
          <w:p>
            <w:r>
              <w:t>Previous Angiography</w:t>
            </w:r>
          </w:p>
        </w:tc>
        <w:tc>
          <w:tcPr>
            <w:tcW w:type="dxa" w:w="4320"/>
          </w:tcPr>
          <w:p>
            <w:r>
              <w:t>0.00016225385409442364</w:t>
            </w:r>
          </w:p>
        </w:tc>
      </w:tr>
      <w:tr>
        <w:tc>
          <w:tcPr>
            <w:tcW w:type="dxa" w:w="4320"/>
          </w:tcPr>
          <w:p>
            <w:r>
              <w:t>Anticoagulants &lt;24hours before surgery</w:t>
            </w:r>
          </w:p>
        </w:tc>
        <w:tc>
          <w:tcPr>
            <w:tcW w:type="dxa" w:w="4320"/>
          </w:tcPr>
          <w:p>
            <w:r>
              <w:t>0.00016201989574732447</w:t>
            </w:r>
          </w:p>
        </w:tc>
      </w:tr>
      <w:tr>
        <w:tc>
          <w:tcPr>
            <w:tcW w:type="dxa" w:w="4320"/>
          </w:tcPr>
          <w:p>
            <w:r>
              <w:t>ANTIFIB_yes</w:t>
            </w:r>
          </w:p>
        </w:tc>
        <w:tc>
          <w:tcPr>
            <w:tcW w:type="dxa" w:w="4320"/>
          </w:tcPr>
          <w:p>
            <w:r>
              <w:t>0.00015462356116799318</w:t>
            </w:r>
          </w:p>
        </w:tc>
      </w:tr>
      <w:tr>
        <w:tc>
          <w:tcPr>
            <w:tcW w:type="dxa" w:w="4320"/>
          </w:tcPr>
          <w:p>
            <w:r>
              <w:t>Previous Myocardial Infarction Type</w:t>
            </w:r>
          </w:p>
        </w:tc>
        <w:tc>
          <w:tcPr>
            <w:tcW w:type="dxa" w:w="4320"/>
          </w:tcPr>
          <w:p>
            <w:r>
              <w:t>0.00014986464121631162</w:t>
            </w:r>
          </w:p>
        </w:tc>
      </w:tr>
      <w:tr>
        <w:tc>
          <w:tcPr>
            <w:tcW w:type="dxa" w:w="4320"/>
          </w:tcPr>
          <w:p>
            <w:r>
              <w:t>Preoperative Heparanoids</w:t>
            </w:r>
          </w:p>
        </w:tc>
        <w:tc>
          <w:tcPr>
            <w:tcW w:type="dxa" w:w="4320"/>
          </w:tcPr>
          <w:p>
            <w:r>
              <w:t>0.00014774931026811648</w:t>
            </w:r>
          </w:p>
        </w:tc>
      </w:tr>
      <w:tr>
        <w:tc>
          <w:tcPr>
            <w:tcW w:type="dxa" w:w="4320"/>
          </w:tcPr>
          <w:p>
            <w:r>
              <w:t>Previous PTCA or Stent</w:t>
            </w:r>
          </w:p>
        </w:tc>
        <w:tc>
          <w:tcPr>
            <w:tcW w:type="dxa" w:w="4320"/>
          </w:tcPr>
          <w:p>
            <w:r>
              <w:t>0.00014293647656935603</w:t>
            </w:r>
          </w:p>
        </w:tc>
      </w:tr>
      <w:tr>
        <w:tc>
          <w:tcPr>
            <w:tcW w:type="dxa" w:w="4320"/>
          </w:tcPr>
          <w:p>
            <w:r>
              <w:t>ANTIFIB_no</w:t>
            </w:r>
          </w:p>
        </w:tc>
        <w:tc>
          <w:tcPr>
            <w:tcW w:type="dxa" w:w="4320"/>
          </w:tcPr>
          <w:p>
            <w:r>
              <w:t>0.00013841195585693236</w:t>
            </w:r>
          </w:p>
        </w:tc>
      </w:tr>
      <w:tr>
        <w:tc>
          <w:tcPr>
            <w:tcW w:type="dxa" w:w="4320"/>
          </w:tcPr>
          <w:p>
            <w:r>
              <w:t>ANTIFIB_T_tranexamic acid</w:t>
            </w:r>
          </w:p>
        </w:tc>
        <w:tc>
          <w:tcPr>
            <w:tcW w:type="dxa" w:w="4320"/>
          </w:tcPr>
          <w:p>
            <w:r>
              <w:t>0.00013722042675510602</w:t>
            </w:r>
          </w:p>
        </w:tc>
      </w:tr>
      <w:tr>
        <w:tc>
          <w:tcPr>
            <w:tcW w:type="dxa" w:w="4320"/>
          </w:tcPr>
          <w:p>
            <w:r>
              <w:t>CBVD_T_Coma</w:t>
            </w:r>
          </w:p>
        </w:tc>
        <w:tc>
          <w:tcPr>
            <w:tcW w:type="dxa" w:w="4320"/>
          </w:tcPr>
          <w:p>
            <w:r>
              <w:t>0.0001362907453037962</w:t>
            </w:r>
          </w:p>
        </w:tc>
      </w:tr>
      <w:tr>
        <w:tc>
          <w:tcPr>
            <w:tcW w:type="dxa" w:w="4320"/>
          </w:tcPr>
          <w:p>
            <w:r>
              <w:t>EF_EST_Normal &gt;60%</w:t>
            </w:r>
          </w:p>
        </w:tc>
        <w:tc>
          <w:tcPr>
            <w:tcW w:type="dxa" w:w="4320"/>
          </w:tcPr>
          <w:p>
            <w:r>
              <w:t>0.00013517781032737654</w:t>
            </w:r>
          </w:p>
        </w:tc>
      </w:tr>
      <w:tr>
        <w:tc>
          <w:tcPr>
            <w:tcW w:type="dxa" w:w="4320"/>
          </w:tcPr>
          <w:p>
            <w:r>
              <w:t>Other blood products transfused</w:t>
            </w:r>
          </w:p>
        </w:tc>
        <w:tc>
          <w:tcPr>
            <w:tcW w:type="dxa" w:w="4320"/>
          </w:tcPr>
          <w:p>
            <w:r>
              <w:t>0.00013406524899088826</w:t>
            </w:r>
          </w:p>
        </w:tc>
      </w:tr>
      <w:tr>
        <w:tc>
          <w:tcPr>
            <w:tcW w:type="dxa" w:w="4320"/>
          </w:tcPr>
          <w:p>
            <w:r>
              <w:t>Milligrams of Novo7</w:t>
            </w:r>
          </w:p>
        </w:tc>
        <w:tc>
          <w:tcPr>
            <w:tcW w:type="dxa" w:w="4320"/>
          </w:tcPr>
          <w:p>
            <w:r>
              <w:t>0.00013142326997699037</w:t>
            </w:r>
          </w:p>
        </w:tc>
      </w:tr>
      <w:tr>
        <w:tc>
          <w:tcPr>
            <w:tcW w:type="dxa" w:w="4320"/>
          </w:tcPr>
          <w:p>
            <w:r>
              <w:t>DISVES_none</w:t>
            </w:r>
          </w:p>
        </w:tc>
        <w:tc>
          <w:tcPr>
            <w:tcW w:type="dxa" w:w="4320"/>
          </w:tcPr>
          <w:p>
            <w:r>
              <w:t>0.00012929049294256419</w:t>
            </w:r>
          </w:p>
        </w:tc>
      </w:tr>
      <w:tr>
        <w:tc>
          <w:tcPr>
            <w:tcW w:type="dxa" w:w="4320"/>
          </w:tcPr>
          <w:p>
            <w:r>
              <w:t>CBVD_T_CVA</w:t>
            </w:r>
          </w:p>
        </w:tc>
        <w:tc>
          <w:tcPr>
            <w:tcW w:type="dxa" w:w="4320"/>
          </w:tcPr>
          <w:p>
            <w:r>
              <w:t>0.00012920577960504824</w:t>
            </w:r>
          </w:p>
        </w:tc>
      </w:tr>
      <w:tr>
        <w:tc>
          <w:tcPr>
            <w:tcW w:type="dxa" w:w="4320"/>
          </w:tcPr>
          <w:p>
            <w:r>
              <w:t>EF_EST_Mild 46-60%</w:t>
            </w:r>
          </w:p>
        </w:tc>
        <w:tc>
          <w:tcPr>
            <w:tcW w:type="dxa" w:w="4320"/>
          </w:tcPr>
          <w:p>
            <w:r>
              <w:t>0.00012876921874924424</w:t>
            </w:r>
          </w:p>
        </w:tc>
      </w:tr>
      <w:tr>
        <w:tc>
          <w:tcPr>
            <w:tcW w:type="dxa" w:w="4320"/>
          </w:tcPr>
          <w:p>
            <w:r>
              <w:t>DISVES_two</w:t>
            </w:r>
          </w:p>
        </w:tc>
        <w:tc>
          <w:tcPr>
            <w:tcW w:type="dxa" w:w="4320"/>
          </w:tcPr>
          <w:p>
            <w:r>
              <w:t>0.00012322376584125393</w:t>
            </w:r>
          </w:p>
        </w:tc>
      </w:tr>
      <w:tr>
        <w:tc>
          <w:tcPr>
            <w:tcW w:type="dxa" w:w="4320"/>
          </w:tcPr>
          <w:p>
            <w:r>
              <w:t>MI_W_1-7 days</w:t>
            </w:r>
          </w:p>
        </w:tc>
        <w:tc>
          <w:tcPr>
            <w:tcW w:type="dxa" w:w="4320"/>
          </w:tcPr>
          <w:p>
            <w:r>
              <w:t>0.00012202838798412629</w:t>
            </w:r>
          </w:p>
        </w:tc>
      </w:tr>
      <w:tr>
        <w:tc>
          <w:tcPr>
            <w:tcW w:type="dxa" w:w="4320"/>
          </w:tcPr>
          <w:p>
            <w:r>
              <w:t>ANTIFIB_T_other</w:t>
            </w:r>
          </w:p>
        </w:tc>
        <w:tc>
          <w:tcPr>
            <w:tcW w:type="dxa" w:w="4320"/>
          </w:tcPr>
          <w:p>
            <w:r>
              <w:t>0.00011910992495112936</w:t>
            </w:r>
          </w:p>
        </w:tc>
      </w:tr>
      <w:tr>
        <w:tc>
          <w:tcPr>
            <w:tcW w:type="dxa" w:w="4320"/>
          </w:tcPr>
          <w:p>
            <w:r>
              <w:t>Preoperative Nitrates on day of surgery</w:t>
            </w:r>
          </w:p>
        </w:tc>
        <w:tc>
          <w:tcPr>
            <w:tcW w:type="dxa" w:w="4320"/>
          </w:tcPr>
          <w:p>
            <w:r>
              <w:t>0.00011661129616593845</w:t>
            </w:r>
          </w:p>
        </w:tc>
      </w:tr>
      <w:tr>
        <w:tc>
          <w:tcPr>
            <w:tcW w:type="dxa" w:w="4320"/>
          </w:tcPr>
          <w:p>
            <w:r>
              <w:t>MI_W_&gt;6 hours - &lt;24 hours</w:t>
            </w:r>
          </w:p>
        </w:tc>
        <w:tc>
          <w:tcPr>
            <w:tcW w:type="dxa" w:w="4320"/>
          </w:tcPr>
          <w:p>
            <w:r>
              <w:t>0.00011562709771563434</w:t>
            </w:r>
          </w:p>
        </w:tc>
      </w:tr>
      <w:tr>
        <w:tc>
          <w:tcPr>
            <w:tcW w:type="dxa" w:w="4320"/>
          </w:tcPr>
          <w:p>
            <w:r>
              <w:t>CBVD_T_Carotid Test</w:t>
            </w:r>
          </w:p>
        </w:tc>
        <w:tc>
          <w:tcPr>
            <w:tcW w:type="dxa" w:w="4320"/>
          </w:tcPr>
          <w:p>
            <w:r>
              <w:t>0.00011418681586522056</w:t>
            </w:r>
          </w:p>
        </w:tc>
      </w:tr>
      <w:tr>
        <w:tc>
          <w:tcPr>
            <w:tcW w:type="dxa" w:w="4320"/>
          </w:tcPr>
          <w:p>
            <w:r>
              <w:t>Glycoprotein inhibtor within 7 days of surgery</w:t>
            </w:r>
          </w:p>
        </w:tc>
        <w:tc>
          <w:tcPr>
            <w:tcW w:type="dxa" w:w="4320"/>
          </w:tcPr>
          <w:p>
            <w:r>
              <w:t>0.00011151162278788392</w:t>
            </w:r>
          </w:p>
        </w:tc>
      </w:tr>
      <w:tr>
        <w:tc>
          <w:tcPr>
            <w:tcW w:type="dxa" w:w="4320"/>
          </w:tcPr>
          <w:p>
            <w:r>
              <w:t>Preoperative IV GTN</w:t>
            </w:r>
          </w:p>
        </w:tc>
        <w:tc>
          <w:tcPr>
            <w:tcW w:type="dxa" w:w="4320"/>
          </w:tcPr>
          <w:p>
            <w:r>
              <w:t>0.0001056006631907305</w:t>
            </w:r>
          </w:p>
        </w:tc>
      </w:tr>
      <w:tr>
        <w:tc>
          <w:tcPr>
            <w:tcW w:type="dxa" w:w="4320"/>
          </w:tcPr>
          <w:p>
            <w:r>
              <w:t>Vasopressor for low SVR</w:t>
            </w:r>
          </w:p>
        </w:tc>
        <w:tc>
          <w:tcPr>
            <w:tcW w:type="dxa" w:w="4320"/>
          </w:tcPr>
          <w:p>
            <w:r>
              <w:t>0.00010485022884402679</w:t>
            </w:r>
          </w:p>
        </w:tc>
      </w:tr>
      <w:tr>
        <w:tc>
          <w:tcPr>
            <w:tcW w:type="dxa" w:w="4320"/>
          </w:tcPr>
          <w:p>
            <w:r>
              <w:t>STAT_Emergency</w:t>
            </w:r>
          </w:p>
        </w:tc>
        <w:tc>
          <w:tcPr>
            <w:tcW w:type="dxa" w:w="4320"/>
          </w:tcPr>
          <w:p>
            <w:r>
              <w:t>0.0001042350770653668</w:t>
            </w:r>
          </w:p>
        </w:tc>
      </w:tr>
      <w:tr>
        <w:tc>
          <w:tcPr>
            <w:tcW w:type="dxa" w:w="4320"/>
          </w:tcPr>
          <w:p>
            <w:r>
              <w:t>Other Procedure</w:t>
            </w:r>
          </w:p>
        </w:tc>
        <w:tc>
          <w:tcPr>
            <w:tcW w:type="dxa" w:w="4320"/>
          </w:tcPr>
          <w:p>
            <w:r>
              <w:t>0.00010289416803540298</w:t>
            </w:r>
          </w:p>
        </w:tc>
      </w:tr>
      <w:tr>
        <w:tc>
          <w:tcPr>
            <w:tcW w:type="dxa" w:w="4320"/>
          </w:tcPr>
          <w:p>
            <w:r>
              <w:t>MI_W_&gt;7 - 21 days</w:t>
            </w:r>
          </w:p>
        </w:tc>
        <w:tc>
          <w:tcPr>
            <w:tcW w:type="dxa" w:w="4320"/>
          </w:tcPr>
          <w:p>
            <w:r>
              <w:t>0.0001023840973138545</w:t>
            </w:r>
          </w:p>
        </w:tc>
      </w:tr>
      <w:tr>
        <w:tc>
          <w:tcPr>
            <w:tcW w:type="dxa" w:w="4320"/>
          </w:tcPr>
          <w:p>
            <w:r>
              <w:t>NYHA_II</w:t>
            </w:r>
          </w:p>
        </w:tc>
        <w:tc>
          <w:tcPr>
            <w:tcW w:type="dxa" w:w="4320"/>
          </w:tcPr>
          <w:p>
            <w:r>
              <w:t>0.0001017322282477887</w:t>
            </w:r>
          </w:p>
        </w:tc>
      </w:tr>
      <w:tr>
        <w:tc>
          <w:tcPr>
            <w:tcW w:type="dxa" w:w="4320"/>
          </w:tcPr>
          <w:p>
            <w:r>
              <w:t>Preoperative PPM</w:t>
            </w:r>
          </w:p>
        </w:tc>
        <w:tc>
          <w:tcPr>
            <w:tcW w:type="dxa" w:w="4320"/>
          </w:tcPr>
          <w:p>
            <w:r>
              <w:t>0.00010113226734179321</w:t>
            </w:r>
          </w:p>
        </w:tc>
      </w:tr>
      <w:tr>
        <w:tc>
          <w:tcPr>
            <w:tcW w:type="dxa" w:w="4320"/>
          </w:tcPr>
          <w:p>
            <w:r>
              <w:t>Preoperative Heart Block</w:t>
            </w:r>
          </w:p>
        </w:tc>
        <w:tc>
          <w:tcPr>
            <w:tcW w:type="dxa" w:w="4320"/>
          </w:tcPr>
          <w:p>
            <w:r>
              <w:t>0.00010034545363815558</w:t>
            </w:r>
          </w:p>
        </w:tc>
      </w:tr>
      <w:tr>
        <w:tc>
          <w:tcPr>
            <w:tcW w:type="dxa" w:w="4320"/>
          </w:tcPr>
          <w:p>
            <w:r>
              <w:t>LD_T_Moderate</w:t>
            </w:r>
          </w:p>
        </w:tc>
        <w:tc>
          <w:tcPr>
            <w:tcW w:type="dxa" w:w="4320"/>
          </w:tcPr>
          <w:p>
            <w:r>
              <w:t>9.970807428510688e-05</w:t>
            </w:r>
          </w:p>
        </w:tc>
      </w:tr>
      <w:tr>
        <w:tc>
          <w:tcPr>
            <w:tcW w:type="dxa" w:w="4320"/>
          </w:tcPr>
          <w:p>
            <w:r>
              <w:t>Postoperative Coma</w:t>
            </w:r>
          </w:p>
        </w:tc>
        <w:tc>
          <w:tcPr>
            <w:tcW w:type="dxa" w:w="4320"/>
          </w:tcPr>
          <w:p>
            <w:r>
              <w:t>9.941614899585469e-05</w:t>
            </w:r>
          </w:p>
        </w:tc>
      </w:tr>
      <w:tr>
        <w:tc>
          <w:tcPr>
            <w:tcW w:type="dxa" w:w="4320"/>
          </w:tcPr>
          <w:p>
            <w:r>
              <w:t>Previous CTS intervention</w:t>
            </w:r>
          </w:p>
        </w:tc>
        <w:tc>
          <w:tcPr>
            <w:tcW w:type="dxa" w:w="4320"/>
          </w:tcPr>
          <w:p>
            <w:r>
              <w:t>9.515514064136644e-05</w:t>
            </w:r>
          </w:p>
        </w:tc>
      </w:tr>
      <w:tr>
        <w:tc>
          <w:tcPr>
            <w:tcW w:type="dxa" w:w="4320"/>
          </w:tcPr>
          <w:p>
            <w:r>
              <w:t>Postoperative GIT complication</w:t>
            </w:r>
          </w:p>
        </w:tc>
        <w:tc>
          <w:tcPr>
            <w:tcW w:type="dxa" w:w="4320"/>
          </w:tcPr>
          <w:p>
            <w:r>
              <w:t>9.450108585772312e-05</w:t>
            </w:r>
          </w:p>
        </w:tc>
      </w:tr>
      <w:tr>
        <w:tc>
          <w:tcPr>
            <w:tcW w:type="dxa" w:w="4320"/>
          </w:tcPr>
          <w:p>
            <w:r>
              <w:t>Insur_Overseas</w:t>
            </w:r>
          </w:p>
        </w:tc>
        <w:tc>
          <w:tcPr>
            <w:tcW w:type="dxa" w:w="4320"/>
          </w:tcPr>
          <w:p>
            <w:r>
              <w:t>9.412564045772128e-05</w:t>
            </w:r>
          </w:p>
        </w:tc>
      </w:tr>
      <w:tr>
        <w:tc>
          <w:tcPr>
            <w:tcW w:type="dxa" w:w="4320"/>
          </w:tcPr>
          <w:p>
            <w:r>
              <w:t>Preoperative Resuscitation</w:t>
            </w:r>
          </w:p>
        </w:tc>
        <w:tc>
          <w:tcPr>
            <w:tcW w:type="dxa" w:w="4320"/>
          </w:tcPr>
          <w:p>
            <w:r>
              <w:t>9.059260994719115e-05</w:t>
            </w:r>
          </w:p>
        </w:tc>
      </w:tr>
      <w:tr>
        <w:tc>
          <w:tcPr>
            <w:tcW w:type="dxa" w:w="4320"/>
          </w:tcPr>
          <w:p>
            <w:r>
              <w:t>Insur_DVA</w:t>
            </w:r>
          </w:p>
        </w:tc>
        <w:tc>
          <w:tcPr>
            <w:tcW w:type="dxa" w:w="4320"/>
          </w:tcPr>
          <w:p>
            <w:r>
              <w:t>9.05264613483107e-05</w:t>
            </w:r>
          </w:p>
        </w:tc>
      </w:tr>
      <w:tr>
        <w:tc>
          <w:tcPr>
            <w:tcW w:type="dxa" w:w="4320"/>
          </w:tcPr>
          <w:p>
            <w:r>
              <w:t>Other antiplatelet within 7 days of surgery</w:t>
            </w:r>
          </w:p>
        </w:tc>
        <w:tc>
          <w:tcPr>
            <w:tcW w:type="dxa" w:w="4320"/>
          </w:tcPr>
          <w:p>
            <w:r>
              <w:t>8.960467098710967e-05</w:t>
            </w:r>
          </w:p>
        </w:tc>
      </w:tr>
      <w:tr>
        <w:tc>
          <w:tcPr>
            <w:tcW w:type="dxa" w:w="4320"/>
          </w:tcPr>
          <w:p>
            <w:r>
              <w:t>Postoperative AKI</w:t>
            </w:r>
          </w:p>
        </w:tc>
        <w:tc>
          <w:tcPr>
            <w:tcW w:type="dxa" w:w="4320"/>
          </w:tcPr>
          <w:p>
            <w:r>
              <w:t>8.561142620624925e-05</w:t>
            </w:r>
          </w:p>
        </w:tc>
      </w:tr>
      <w:tr>
        <w:tc>
          <w:tcPr>
            <w:tcW w:type="dxa" w:w="4320"/>
          </w:tcPr>
          <w:p>
            <w:r>
              <w:t>Cardioplegia</w:t>
            </w:r>
          </w:p>
        </w:tc>
        <w:tc>
          <w:tcPr>
            <w:tcW w:type="dxa" w:w="4320"/>
          </w:tcPr>
          <w:p>
            <w:r>
              <w:t>8.452424965903481e-05</w:t>
            </w:r>
          </w:p>
        </w:tc>
      </w:tr>
      <w:tr>
        <w:tc>
          <w:tcPr>
            <w:tcW w:type="dxa" w:w="4320"/>
          </w:tcPr>
          <w:p>
            <w:r>
              <w:t>CAGB</w:t>
            </w:r>
          </w:p>
        </w:tc>
        <w:tc>
          <w:tcPr>
            <w:tcW w:type="dxa" w:w="4320"/>
          </w:tcPr>
          <w:p>
            <w:r>
              <w:t>8.349392003037436e-05</w:t>
            </w:r>
          </w:p>
        </w:tc>
      </w:tr>
      <w:tr>
        <w:tc>
          <w:tcPr>
            <w:tcW w:type="dxa" w:w="4320"/>
          </w:tcPr>
          <w:p>
            <w:r>
              <w:t>Preoperative Inotropes on day of surgery</w:t>
            </w:r>
          </w:p>
        </w:tc>
        <w:tc>
          <w:tcPr>
            <w:tcW w:type="dxa" w:w="4320"/>
          </w:tcPr>
          <w:p>
            <w:r>
              <w:t>8.055456633148243e-05</w:t>
            </w:r>
          </w:p>
        </w:tc>
      </w:tr>
      <w:tr>
        <w:tc>
          <w:tcPr>
            <w:tcW w:type="dxa" w:w="4320"/>
          </w:tcPr>
          <w:p>
            <w:r>
              <w:t>Transluminal coronary intervention before surgery</w:t>
            </w:r>
          </w:p>
        </w:tc>
        <w:tc>
          <w:tcPr>
            <w:tcW w:type="dxa" w:w="4320"/>
          </w:tcPr>
          <w:p>
            <w:r>
              <w:t>7.749830649656052e-05</w:t>
            </w:r>
          </w:p>
        </w:tc>
      </w:tr>
      <w:tr>
        <w:tc>
          <w:tcPr>
            <w:tcW w:type="dxa" w:w="4320"/>
          </w:tcPr>
          <w:p>
            <w:r>
              <w:t>Deep sternal wound infection</w:t>
            </w:r>
          </w:p>
        </w:tc>
        <w:tc>
          <w:tcPr>
            <w:tcW w:type="dxa" w:w="4320"/>
          </w:tcPr>
          <w:p>
            <w:r>
              <w:t>7.624863827290833e-05</w:t>
            </w:r>
          </w:p>
        </w:tc>
      </w:tr>
      <w:tr>
        <w:tc>
          <w:tcPr>
            <w:tcW w:type="dxa" w:w="4320"/>
          </w:tcPr>
          <w:p>
            <w:r>
              <w:t>Infective Endocarditis</w:t>
            </w:r>
          </w:p>
        </w:tc>
        <w:tc>
          <w:tcPr>
            <w:tcW w:type="dxa" w:w="4320"/>
          </w:tcPr>
          <w:p>
            <w:r>
              <w:t>7.621837592303606e-05</w:t>
            </w:r>
          </w:p>
        </w:tc>
      </w:tr>
      <w:tr>
        <w:tc>
          <w:tcPr>
            <w:tcW w:type="dxa" w:w="4320"/>
          </w:tcPr>
          <w:p>
            <w:r>
              <w:t>New postoperative ventricular arrhythmia</w:t>
            </w:r>
          </w:p>
        </w:tc>
        <w:tc>
          <w:tcPr>
            <w:tcW w:type="dxa" w:w="4320"/>
          </w:tcPr>
          <w:p>
            <w:r>
              <w:t>7.400286198902149e-05</w:t>
            </w:r>
          </w:p>
        </w:tc>
      </w:tr>
      <w:tr>
        <w:tc>
          <w:tcPr>
            <w:tcW w:type="dxa" w:w="4320"/>
          </w:tcPr>
          <w:p>
            <w:r>
              <w:t>INFSP</w:t>
            </w:r>
          </w:p>
        </w:tc>
        <w:tc>
          <w:tcPr>
            <w:tcW w:type="dxa" w:w="4320"/>
          </w:tcPr>
          <w:p>
            <w:r>
              <w:t>7.335235226155444e-05</w:t>
            </w:r>
          </w:p>
        </w:tc>
      </w:tr>
      <w:tr>
        <w:tc>
          <w:tcPr>
            <w:tcW w:type="dxa" w:w="4320"/>
          </w:tcPr>
          <w:p>
            <w:r>
              <w:t>ECMO at any time</w:t>
            </w:r>
          </w:p>
        </w:tc>
        <w:tc>
          <w:tcPr>
            <w:tcW w:type="dxa" w:w="4320"/>
          </w:tcPr>
          <w:p>
            <w:r>
              <w:t>7.309472395582647e-05</w:t>
            </w:r>
          </w:p>
        </w:tc>
      </w:tr>
      <w:tr>
        <w:tc>
          <w:tcPr>
            <w:tcW w:type="dxa" w:w="4320"/>
          </w:tcPr>
          <w:p>
            <w:r>
              <w:t>Preoperative Shock</w:t>
            </w:r>
          </w:p>
        </w:tc>
        <w:tc>
          <w:tcPr>
            <w:tcW w:type="dxa" w:w="4320"/>
          </w:tcPr>
          <w:p>
            <w:r>
              <w:t>7.190539308449999e-05</w:t>
            </w:r>
          </w:p>
        </w:tc>
      </w:tr>
      <w:tr>
        <w:tc>
          <w:tcPr>
            <w:tcW w:type="dxa" w:w="4320"/>
          </w:tcPr>
          <w:p>
            <w:r>
              <w:t>Superficial skin infection</w:t>
            </w:r>
          </w:p>
        </w:tc>
        <w:tc>
          <w:tcPr>
            <w:tcW w:type="dxa" w:w="4320"/>
          </w:tcPr>
          <w:p>
            <w:r>
              <w:t>6.865652653002463e-05</w:t>
            </w:r>
          </w:p>
        </w:tc>
      </w:tr>
      <w:tr>
        <w:tc>
          <w:tcPr>
            <w:tcW w:type="dxa" w:w="4320"/>
          </w:tcPr>
          <w:p>
            <w:r>
              <w:t>Transplant</w:t>
            </w:r>
          </w:p>
        </w:tc>
        <w:tc>
          <w:tcPr>
            <w:tcW w:type="dxa" w:w="4320"/>
          </w:tcPr>
          <w:p>
            <w:r>
              <w:t>6.391639593389745e-05</w:t>
            </w:r>
          </w:p>
        </w:tc>
      </w:tr>
      <w:tr>
        <w:tc>
          <w:tcPr>
            <w:tcW w:type="dxa" w:w="4320"/>
          </w:tcPr>
          <w:p>
            <w:r>
              <w:t>TP_Valve(s) only</w:t>
            </w:r>
          </w:p>
        </w:tc>
        <w:tc>
          <w:tcPr>
            <w:tcW w:type="dxa" w:w="4320"/>
          </w:tcPr>
          <w:p>
            <w:r>
              <w:t>6.208200763750764e-05</w:t>
            </w:r>
          </w:p>
        </w:tc>
      </w:tr>
      <w:tr>
        <w:tc>
          <w:tcPr>
            <w:tcW w:type="dxa" w:w="4320"/>
          </w:tcPr>
          <w:p>
            <w:r>
              <w:t>ANTIFIB_9.0</w:t>
            </w:r>
          </w:p>
        </w:tc>
        <w:tc>
          <w:tcPr>
            <w:tcW w:type="dxa" w:w="4320"/>
          </w:tcPr>
          <w:p>
            <w:r>
              <w:t>6.164868728396978e-05</w:t>
            </w:r>
          </w:p>
        </w:tc>
      </w:tr>
      <w:tr>
        <w:tc>
          <w:tcPr>
            <w:tcW w:type="dxa" w:w="4320"/>
          </w:tcPr>
          <w:p>
            <w:r>
              <w:t>DISVES_one</w:t>
            </w:r>
          </w:p>
        </w:tc>
        <w:tc>
          <w:tcPr>
            <w:tcW w:type="dxa" w:w="4320"/>
          </w:tcPr>
          <w:p>
            <w:r>
              <w:t>6.0097128556151405e-05</w:t>
            </w:r>
          </w:p>
        </w:tc>
      </w:tr>
      <w:tr>
        <w:tc>
          <w:tcPr>
            <w:tcW w:type="dxa" w:w="4320"/>
          </w:tcPr>
          <w:p>
            <w:r>
              <w:t>Preoperative Ventricular Arrhythmia</w:t>
            </w:r>
          </w:p>
        </w:tc>
        <w:tc>
          <w:tcPr>
            <w:tcW w:type="dxa" w:w="4320"/>
          </w:tcPr>
          <w:p>
            <w:r>
              <w:t>5.459576995760108e-05</w:t>
            </w:r>
          </w:p>
        </w:tc>
      </w:tr>
      <w:tr>
        <w:tc>
          <w:tcPr>
            <w:tcW w:type="dxa" w:w="4320"/>
          </w:tcPr>
          <w:p>
            <w:r>
              <w:t>New postoperative bradyarrhythmia</w:t>
            </w:r>
          </w:p>
        </w:tc>
        <w:tc>
          <w:tcPr>
            <w:tcW w:type="dxa" w:w="4320"/>
          </w:tcPr>
          <w:p>
            <w:r>
              <w:t>5.356617083298775e-05</w:t>
            </w:r>
          </w:p>
        </w:tc>
      </w:tr>
      <w:tr>
        <w:tc>
          <w:tcPr>
            <w:tcW w:type="dxa" w:w="4320"/>
          </w:tcPr>
          <w:p>
            <w:r>
              <w:t>Postoperative TIA</w:t>
            </w:r>
          </w:p>
        </w:tc>
        <w:tc>
          <w:tcPr>
            <w:tcW w:type="dxa" w:w="4320"/>
          </w:tcPr>
          <w:p>
            <w:r>
              <w:t>5.0300584268272065e-05</w:t>
            </w:r>
          </w:p>
        </w:tc>
      </w:tr>
      <w:tr>
        <w:tc>
          <w:tcPr>
            <w:tcW w:type="dxa" w:w="4320"/>
          </w:tcPr>
          <w:p>
            <w:r>
              <w:t>MI_W_&lt;=6 hours</w:t>
            </w:r>
          </w:p>
        </w:tc>
        <w:tc>
          <w:tcPr>
            <w:tcW w:type="dxa" w:w="4320"/>
          </w:tcPr>
          <w:p>
            <w:r>
              <w:t>4.5759590292818945e-05</w:t>
            </w:r>
          </w:p>
        </w:tc>
      </w:tr>
      <w:tr>
        <w:tc>
          <w:tcPr>
            <w:tcW w:type="dxa" w:w="4320"/>
          </w:tcPr>
          <w:p>
            <w:r>
              <w:t>DISCHAR_6.0</w:t>
            </w:r>
          </w:p>
        </w:tc>
        <w:tc>
          <w:tcPr>
            <w:tcW w:type="dxa" w:w="4320"/>
          </w:tcPr>
          <w:p>
            <w:r>
              <w:t>4.1127472222661135e-05</w:t>
            </w:r>
          </w:p>
        </w:tc>
      </w:tr>
      <w:tr>
        <w:tc>
          <w:tcPr>
            <w:tcW w:type="dxa" w:w="4320"/>
          </w:tcPr>
          <w:p>
            <w:r>
              <w:t>STAT_Salvage</w:t>
            </w:r>
          </w:p>
        </w:tc>
        <w:tc>
          <w:tcPr>
            <w:tcW w:type="dxa" w:w="4320"/>
          </w:tcPr>
          <w:p>
            <w:r>
              <w:t>3.616049503211787e-05</w:t>
            </w:r>
          </w:p>
        </w:tc>
      </w:tr>
      <w:tr>
        <w:tc>
          <w:tcPr>
            <w:tcW w:type="dxa" w:w="4320"/>
          </w:tcPr>
          <w:p>
            <w:r>
              <w:t>LD_T_Severe</w:t>
            </w:r>
          </w:p>
        </w:tc>
        <w:tc>
          <w:tcPr>
            <w:tcW w:type="dxa" w:w="4320"/>
          </w:tcPr>
          <w:p>
            <w:r>
              <w:t>3.442716775869802e-05</w:t>
            </w:r>
          </w:p>
        </w:tc>
      </w:tr>
      <w:tr>
        <w:tc>
          <w:tcPr>
            <w:tcW w:type="dxa" w:w="4320"/>
          </w:tcPr>
          <w:p>
            <w:r>
              <w:t>Deep Skin Infection</w:t>
            </w:r>
          </w:p>
        </w:tc>
        <w:tc>
          <w:tcPr>
            <w:tcW w:type="dxa" w:w="4320"/>
          </w:tcPr>
          <w:p>
            <w:r>
              <w:t>3.39320943611513e-05</w:t>
            </w:r>
          </w:p>
        </w:tc>
      </w:tr>
      <w:tr>
        <w:tc>
          <w:tcPr>
            <w:tcW w:type="dxa" w:w="4320"/>
          </w:tcPr>
          <w:p>
            <w:r>
              <w:t>Postoperative Pulmonary Embolism</w:t>
            </w:r>
          </w:p>
        </w:tc>
        <w:tc>
          <w:tcPr>
            <w:tcW w:type="dxa" w:w="4320"/>
          </w:tcPr>
          <w:p>
            <w:r>
              <w:t>3.37628023676226e-05</w:t>
            </w:r>
          </w:p>
        </w:tc>
      </w:tr>
      <w:tr>
        <w:tc>
          <w:tcPr>
            <w:tcW w:type="dxa" w:w="4320"/>
          </w:tcPr>
          <w:p>
            <w:r>
              <w:t>Preoperative Arrhythmia Other</w:t>
            </w:r>
          </w:p>
        </w:tc>
        <w:tc>
          <w:tcPr>
            <w:tcW w:type="dxa" w:w="4320"/>
          </w:tcPr>
          <w:p>
            <w:r>
              <w:t>3.3020536784362665e-05</w:t>
            </w:r>
          </w:p>
        </w:tc>
      </w:tr>
      <w:tr>
        <w:tc>
          <w:tcPr>
            <w:tcW w:type="dxa" w:w="4320"/>
          </w:tcPr>
          <w:p>
            <w:r>
              <w:t>Postoperative bleeding</w:t>
            </w:r>
          </w:p>
        </w:tc>
        <w:tc>
          <w:tcPr>
            <w:tcW w:type="dxa" w:w="4320"/>
          </w:tcPr>
          <w:p>
            <w:r>
              <w:t>3.121848366767625e-05</w:t>
            </w:r>
          </w:p>
        </w:tc>
      </w:tr>
      <w:tr>
        <w:tc>
          <w:tcPr>
            <w:tcW w:type="dxa" w:w="4320"/>
          </w:tcPr>
          <w:p>
            <w:r>
              <w:t>Minimally invasive</w:t>
            </w:r>
          </w:p>
        </w:tc>
        <w:tc>
          <w:tcPr>
            <w:tcW w:type="dxa" w:w="4320"/>
          </w:tcPr>
          <w:p>
            <w:r>
              <w:t>3.063559399157001e-05</w:t>
            </w:r>
          </w:p>
        </w:tc>
      </w:tr>
      <w:tr>
        <w:tc>
          <w:tcPr>
            <w:tcW w:type="dxa" w:w="4320"/>
          </w:tcPr>
          <w:p>
            <w:r>
              <w:t>DB_CON_None</w:t>
            </w:r>
          </w:p>
        </w:tc>
        <w:tc>
          <w:tcPr>
            <w:tcW w:type="dxa" w:w="4320"/>
          </w:tcPr>
          <w:p>
            <w:r>
              <w:t>2.9392840169015986e-05</w:t>
            </w:r>
          </w:p>
        </w:tc>
      </w:tr>
      <w:tr>
        <w:tc>
          <w:tcPr>
            <w:tcW w:type="dxa" w:w="4320"/>
          </w:tcPr>
          <w:p>
            <w:r>
              <w:t>Postoperative MI</w:t>
            </w:r>
          </w:p>
        </w:tc>
        <w:tc>
          <w:tcPr>
            <w:tcW w:type="dxa" w:w="4320"/>
          </w:tcPr>
          <w:p>
            <w:r>
              <w:t>2.395822045161539e-05</w:t>
            </w:r>
          </w:p>
        </w:tc>
      </w:tr>
      <w:tr>
        <w:tc>
          <w:tcPr>
            <w:tcW w:type="dxa" w:w="4320"/>
          </w:tcPr>
          <w:p>
            <w:r>
              <w:t>New postoperative heart block</w:t>
            </w:r>
          </w:p>
        </w:tc>
        <w:tc>
          <w:tcPr>
            <w:tcW w:type="dxa" w:w="4320"/>
          </w:tcPr>
          <w:p>
            <w:r>
              <w:t>2.0885131061629347e-05</w:t>
            </w:r>
          </w:p>
        </w:tc>
      </w:tr>
      <w:tr>
        <w:tc>
          <w:tcPr>
            <w:tcW w:type="dxa" w:w="4320"/>
          </w:tcPr>
          <w:p>
            <w:r>
              <w:t>LISCH_Yes</w:t>
            </w:r>
          </w:p>
        </w:tc>
        <w:tc>
          <w:tcPr>
            <w:tcW w:type="dxa" w:w="4320"/>
          </w:tcPr>
          <w:p>
            <w:r>
              <w:t>2.042382364836185e-05</w:t>
            </w:r>
          </w:p>
        </w:tc>
      </w:tr>
      <w:tr>
        <w:tc>
          <w:tcPr>
            <w:tcW w:type="dxa" w:w="4320"/>
          </w:tcPr>
          <w:p>
            <w:r>
              <w:t>Insur_Self-insured</w:t>
            </w:r>
          </w:p>
        </w:tc>
        <w:tc>
          <w:tcPr>
            <w:tcW w:type="dxa" w:w="4320"/>
          </w:tcPr>
          <w:p>
            <w:r>
              <w:t>1.571211064846476e-05</w:t>
            </w:r>
          </w:p>
        </w:tc>
      </w:tr>
      <w:tr>
        <w:tc>
          <w:tcPr>
            <w:tcW w:type="dxa" w:w="4320"/>
          </w:tcPr>
          <w:p>
            <w:r>
              <w:t>Congenital or Other</w:t>
            </w:r>
          </w:p>
        </w:tc>
        <w:tc>
          <w:tcPr>
            <w:tcW w:type="dxa" w:w="4320"/>
          </w:tcPr>
          <w:p>
            <w:r>
              <w:t>1.3528470237576693e-05</w:t>
            </w:r>
          </w:p>
        </w:tc>
      </w:tr>
      <w:tr>
        <w:tc>
          <w:tcPr>
            <w:tcW w:type="dxa" w:w="4320"/>
          </w:tcPr>
          <w:p>
            <w:r>
              <w:t>VAD at any time</w:t>
            </w:r>
          </w:p>
        </w:tc>
        <w:tc>
          <w:tcPr>
            <w:tcW w:type="dxa" w:w="4320"/>
          </w:tcPr>
          <w:p>
            <w:r>
              <w:t>8.464645006214608e-06</w:t>
            </w:r>
          </w:p>
        </w:tc>
      </w:tr>
      <w:tr>
        <w:tc>
          <w:tcPr>
            <w:tcW w:type="dxa" w:w="4320"/>
          </w:tcPr>
          <w:p>
            <w:r>
              <w:t>History of Renal Transplant</w:t>
            </w:r>
          </w:p>
        </w:tc>
        <w:tc>
          <w:tcPr>
            <w:tcW w:type="dxa" w:w="4320"/>
          </w:tcPr>
          <w:p>
            <w:r>
              <w:t>7.798798608588932e-06</w:t>
            </w:r>
          </w:p>
        </w:tc>
      </w:tr>
      <w:tr>
        <w:tc>
          <w:tcPr>
            <w:tcW w:type="dxa" w:w="4320"/>
          </w:tcPr>
          <w:p>
            <w:r>
              <w:t>Direct from Cath Lab</w:t>
            </w:r>
          </w:p>
        </w:tc>
        <w:tc>
          <w:tcPr>
            <w:tcW w:type="dxa" w:w="4320"/>
          </w:tcPr>
          <w:p>
            <w:r>
              <w:t>7.359039771082172e-06</w:t>
            </w:r>
          </w:p>
        </w:tc>
      </w:tr>
      <w:tr>
        <w:tc>
          <w:tcPr>
            <w:tcW w:type="dxa" w:w="4320"/>
          </w:tcPr>
          <w:p>
            <w:r>
              <w:t>LISCH_No</w:t>
            </w:r>
          </w:p>
        </w:tc>
        <w:tc>
          <w:tcPr>
            <w:tcW w:type="dxa" w:w="4320"/>
          </w:tcPr>
          <w:p>
            <w:r>
              <w:t>6.950857117710131e-06</w:t>
            </w:r>
          </w:p>
        </w:tc>
      </w:tr>
      <w:tr>
        <w:tc>
          <w:tcPr>
            <w:tcW w:type="dxa" w:w="4320"/>
          </w:tcPr>
          <w:p>
            <w:r>
              <w:t>Insur_Other</w:t>
            </w:r>
          </w:p>
        </w:tc>
        <w:tc>
          <w:tcPr>
            <w:tcW w:type="dxa" w:w="4320"/>
          </w:tcPr>
          <w:p>
            <w:r>
              <w:t>6.690466490917077e-06</w:t>
            </w:r>
          </w:p>
        </w:tc>
      </w:tr>
      <w:tr>
        <w:tc>
          <w:tcPr>
            <w:tcW w:type="dxa" w:w="4320"/>
          </w:tcPr>
          <w:p>
            <w:r>
              <w:t>Insur_7.0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Abciximab within 7 days of surgery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Robot Assisted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ANTIFIB_T_4.0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Thoracotomy infection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Postoperative Aortic Dissection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LISCH_2.0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LISCH_3.0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