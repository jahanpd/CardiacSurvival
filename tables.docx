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Survived (n=123750): Mean (SD) or Count (%)</w:t>
            </w:r>
          </w:p>
        </w:tc>
        <w:tc>
          <w:tcPr>
            <w:tcW w:type="dxa" w:w="2160"/>
          </w:tcPr>
          <w:p>
            <w:r>
              <w:t>Mortality (n=30194): Mean (SD) or Count (%)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64.28 (12.87)</w:t>
            </w:r>
          </w:p>
        </w:tc>
        <w:tc>
          <w:tcPr>
            <w:tcW w:type="dxa" w:w="2160"/>
          </w:tcPr>
          <w:p>
            <w:r>
              <w:t>71.05 (11.48)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Sex</w:t>
            </w:r>
          </w:p>
        </w:tc>
      </w:tr>
      <w:tr>
        <w:tc>
          <w:tcPr>
            <w:tcW w:type="dxa" w:w="2160"/>
          </w:tcPr>
          <w:p>
            <w:r>
              <w:t>- Male</w:t>
              <w:br/>
              <w:t>- Female</w:t>
              <w:br/>
            </w:r>
          </w:p>
        </w:tc>
        <w:tc>
          <w:tcPr>
            <w:tcW w:type="dxa" w:w="2160"/>
          </w:tcPr>
          <w:p>
            <w:r>
              <w:t>91839 (74.21%)</w:t>
              <w:br/>
              <w:t>31911 (25.79%)</w:t>
              <w:br/>
            </w:r>
          </w:p>
        </w:tc>
        <w:tc>
          <w:tcPr>
            <w:tcW w:type="dxa" w:w="2160"/>
          </w:tcPr>
          <w:p>
            <w:r>
              <w:t>20844 (69.03%)</w:t>
              <w:br/>
              <w:t>9350 (30.97%)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BMI</w:t>
            </w:r>
          </w:p>
        </w:tc>
        <w:tc>
          <w:tcPr>
            <w:tcW w:type="dxa" w:w="2160"/>
          </w:tcPr>
          <w:p>
            <w:r>
              <w:t>28.77 (8.03)</w:t>
            </w:r>
          </w:p>
        </w:tc>
        <w:tc>
          <w:tcPr>
            <w:tcW w:type="dxa" w:w="2160"/>
          </w:tcPr>
          <w:p>
            <w:r>
              <w:t>28.25 (9.67)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Indigenous</w:t>
            </w:r>
          </w:p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118921 (96.10%)</w:t>
              <w:br/>
              <w:t>3325 (2.69%)</w:t>
              <w:br/>
            </w:r>
          </w:p>
        </w:tc>
        <w:tc>
          <w:tcPr>
            <w:tcW w:type="dxa" w:w="2160"/>
          </w:tcPr>
          <w:p>
            <w:r>
              <w:t>29206 (96.73%)</w:t>
              <w:br/>
              <w:t>665 (2.20%)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Smoking History</w:t>
            </w:r>
          </w:p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69496 (56.16%)</w:t>
              <w:br/>
              <w:t>52670 (42.56%)</w:t>
              <w:br/>
            </w:r>
          </w:p>
        </w:tc>
        <w:tc>
          <w:tcPr>
            <w:tcW w:type="dxa" w:w="2160"/>
          </w:tcPr>
          <w:p>
            <w:r>
              <w:t>18646 (61.75%)</w:t>
              <w:br/>
              <w:t>11258 (37.29%)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Diabetes</w:t>
            </w:r>
          </w:p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89276 (72.14%)</w:t>
              <w:br/>
              <w:t>34295 (27.71%)</w:t>
              <w:br/>
            </w:r>
          </w:p>
        </w:tc>
        <w:tc>
          <w:tcPr>
            <w:tcW w:type="dxa" w:w="2160"/>
          </w:tcPr>
          <w:p>
            <w:r>
              <w:t>19552 (64.75%)</w:t>
              <w:br/>
              <w:t>10557 (34.96%)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Preoperative Arrhythmia</w:t>
            </w:r>
          </w:p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104539 (84.48%)</w:t>
              <w:br/>
              <w:t>19013 (15.36%)</w:t>
              <w:br/>
            </w:r>
          </w:p>
        </w:tc>
        <w:tc>
          <w:tcPr>
            <w:tcW w:type="dxa" w:w="2160"/>
          </w:tcPr>
          <w:p>
            <w:r>
              <w:t>22727 (75.27%)</w:t>
              <w:br/>
              <w:t>7376 (24.43%)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Congestive Heart Failure</w:t>
            </w:r>
          </w:p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101910 (82.35%)</w:t>
              <w:br/>
              <w:t>21663 (17.51%)</w:t>
              <w:br/>
            </w:r>
          </w:p>
        </w:tc>
        <w:tc>
          <w:tcPr>
            <w:tcW w:type="dxa" w:w="2160"/>
          </w:tcPr>
          <w:p>
            <w:r>
              <w:t>19511 (64.62%)</w:t>
              <w:br/>
              <w:t>10602 (35.11%)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NYHA Class</w:t>
            </w:r>
          </w:p>
        </w:tc>
      </w:tr>
      <w:tr>
        <w:tc>
          <w:tcPr>
            <w:tcW w:type="dxa" w:w="2160"/>
          </w:tcPr>
          <w:p>
            <w:r>
              <w:t>- I</w:t>
              <w:br/>
              <w:t>- II</w:t>
              <w:br/>
              <w:t>- III</w:t>
              <w:br/>
              <w:t>- IV</w:t>
              <w:br/>
            </w:r>
          </w:p>
        </w:tc>
        <w:tc>
          <w:tcPr>
            <w:tcW w:type="dxa" w:w="2160"/>
          </w:tcPr>
          <w:p>
            <w:r>
              <w:t>48427 (39.13%)</w:t>
              <w:br/>
              <w:t>43970 (35.53%)</w:t>
              <w:br/>
              <w:t>23351 (18.87%)</w:t>
              <w:br/>
              <w:t>5292 (4.28%)</w:t>
              <w:br/>
            </w:r>
          </w:p>
        </w:tc>
        <w:tc>
          <w:tcPr>
            <w:tcW w:type="dxa" w:w="2160"/>
          </w:tcPr>
          <w:p>
            <w:r>
              <w:t>9195 (30.45%)</w:t>
              <w:br/>
              <w:t>8528 (28.24%)</w:t>
              <w:br/>
              <w:t>7911 (26.20%)</w:t>
              <w:br/>
              <w:t>3236 (10.72%)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Ejection Fraction</w:t>
            </w:r>
          </w:p>
        </w:tc>
        <w:tc>
          <w:tcPr>
            <w:tcW w:type="dxa" w:w="2160"/>
          </w:tcPr>
          <w:p>
            <w:r>
              <w:t>56.19 (29.53)</w:t>
            </w:r>
          </w:p>
        </w:tc>
        <w:tc>
          <w:tcPr>
            <w:tcW w:type="dxa" w:w="2160"/>
          </w:tcPr>
          <w:p>
            <w:r>
              <w:t>51.19 (15.05)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Length of ICU Stay (Hours)</w:t>
            </w:r>
          </w:p>
        </w:tc>
        <w:tc>
          <w:tcPr>
            <w:tcW w:type="dxa" w:w="2160"/>
          </w:tcPr>
          <w:p>
            <w:r>
              <w:t>64.59 (91.89)</w:t>
            </w:r>
          </w:p>
        </w:tc>
        <w:tc>
          <w:tcPr>
            <w:tcW w:type="dxa" w:w="2160"/>
          </w:tcPr>
          <w:p>
            <w:r>
              <w:t>102.50 (186.05)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Length of Intubation (Hours)</w:t>
            </w:r>
          </w:p>
        </w:tc>
        <w:tc>
          <w:tcPr>
            <w:tcW w:type="dxa" w:w="2160"/>
          </w:tcPr>
          <w:p>
            <w:r>
              <w:t>19.30 (59.69)</w:t>
            </w:r>
          </w:p>
        </w:tc>
        <w:tc>
          <w:tcPr>
            <w:tcW w:type="dxa" w:w="2160"/>
          </w:tcPr>
          <w:p>
            <w:r>
              <w:t>42.75 (125.92)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Type of Procedure</w:t>
            </w:r>
          </w:p>
        </w:tc>
      </w:tr>
      <w:tr>
        <w:tc>
          <w:tcPr>
            <w:tcW w:type="dxa" w:w="2160"/>
          </w:tcPr>
          <w:p>
            <w:r>
              <w:t>- Isolated CABG</w:t>
              <w:br/>
              <w:t>- Valve(s) only</w:t>
              <w:br/>
              <w:t>- Other</w:t>
              <w:br/>
              <w:t>- Valve(s) + CABG</w:t>
              <w:br/>
            </w:r>
          </w:p>
        </w:tc>
        <w:tc>
          <w:tcPr>
            <w:tcW w:type="dxa" w:w="2160"/>
          </w:tcPr>
          <w:p>
            <w:r>
              <w:t>67880 (54.85%)</w:t>
              <w:br/>
              <w:t>25429 (20.55%)</w:t>
              <w:br/>
              <w:t>19594 (15.83%)</w:t>
              <w:br/>
              <w:t>10690 (8.64%)</w:t>
              <w:br/>
            </w:r>
          </w:p>
        </w:tc>
        <w:tc>
          <w:tcPr>
            <w:tcW w:type="dxa" w:w="2160"/>
          </w:tcPr>
          <w:p>
            <w:r>
              <w:t>14290 (47.33%)</w:t>
              <w:br/>
              <w:t>6040 (20.00%)</w:t>
              <w:br/>
              <w:t>4996 (16.55%)</w:t>
              <w:br/>
              <w:t>4797 (15.89%)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Infective Endocarditis</w:t>
            </w:r>
          </w:p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120143 (97.09%)</w:t>
              <w:br/>
              <w:t>3420 (2.76%)</w:t>
              <w:br/>
            </w:r>
          </w:p>
        </w:tc>
        <w:tc>
          <w:tcPr>
            <w:tcW w:type="dxa" w:w="2160"/>
          </w:tcPr>
          <w:p>
            <w:r>
              <w:t>29026 (96.13%)</w:t>
              <w:br/>
              <w:t>1075 (3.56%)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8640"/>
            <w:gridSpan w:val="4"/>
          </w:tcPr>
          <w:p>
            <w:r>
              <w:t>Urgency</w:t>
            </w:r>
          </w:p>
        </w:tc>
      </w:tr>
      <w:tr>
        <w:tc>
          <w:tcPr>
            <w:tcW w:type="dxa" w:w="2160"/>
          </w:tcPr>
          <w:p>
            <w:r>
              <w:t>- Elective</w:t>
              <w:br/>
              <w:t>- Urgent</w:t>
              <w:br/>
              <w:t>- Emergency</w:t>
              <w:br/>
              <w:t>- Salvage</w:t>
              <w:br/>
            </w:r>
          </w:p>
        </w:tc>
        <w:tc>
          <w:tcPr>
            <w:tcW w:type="dxa" w:w="2160"/>
          </w:tcPr>
          <w:p>
            <w:r>
              <w:t>87018 (70.32%)</w:t>
              <w:br/>
              <w:t>31667 (25.59%)</w:t>
              <w:br/>
              <w:t>4755 (3.84%)</w:t>
              <w:br/>
              <w:t>226 (0.18%)</w:t>
              <w:br/>
            </w:r>
          </w:p>
        </w:tc>
        <w:tc>
          <w:tcPr>
            <w:tcW w:type="dxa" w:w="2160"/>
          </w:tcPr>
          <w:p>
            <w:r>
              <w:t>18707 (61.96%)</w:t>
              <w:br/>
              <w:t>9127 (30.23%)</w:t>
              <w:br/>
              <w:t>2033 (6.73%)</w:t>
              <w:br/>
              <w:t>310 (1.03%)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Cross-clamp Time</w:t>
            </w:r>
          </w:p>
        </w:tc>
        <w:tc>
          <w:tcPr>
            <w:tcW w:type="dxa" w:w="2160"/>
          </w:tcPr>
          <w:p>
            <w:r>
              <w:t>76.46 (41.56)</w:t>
            </w:r>
          </w:p>
        </w:tc>
        <w:tc>
          <w:tcPr>
            <w:tcW w:type="dxa" w:w="2160"/>
          </w:tcPr>
          <w:p>
            <w:r>
              <w:t>84.29 (51.21)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Perfusion Time</w:t>
            </w:r>
          </w:p>
        </w:tc>
        <w:tc>
          <w:tcPr>
            <w:tcW w:type="dxa" w:w="2160"/>
          </w:tcPr>
          <w:p>
            <w:r>
              <w:t>107.17 (53.63)</w:t>
            </w:r>
          </w:p>
        </w:tc>
        <w:tc>
          <w:tcPr>
            <w:tcW w:type="dxa" w:w="2160"/>
          </w:tcPr>
          <w:p>
            <w:r>
              <w:t>123.61 (75.09)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Survived Mean (SD)</w:t>
            </w:r>
          </w:p>
        </w:tc>
        <w:tc>
          <w:tcPr>
            <w:tcW w:type="dxa" w:w="2160"/>
          </w:tcPr>
          <w:p>
            <w:r>
              <w:t>Mortality Mean (SD)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</w:tr>
      <w:tr>
        <w:tc>
          <w:tcPr>
            <w:tcW w:type="dxa" w:w="2160"/>
          </w:tcPr>
          <w:p>
            <w:r>
              <w:t>Length of ICU Stay (Hours)</w:t>
            </w:r>
          </w:p>
        </w:tc>
        <w:tc>
          <w:tcPr>
            <w:tcW w:type="dxa" w:w="2160"/>
          </w:tcPr>
          <w:p>
            <w:r>
              <w:t>64.59 (91.89)</w:t>
            </w:r>
          </w:p>
        </w:tc>
        <w:tc>
          <w:tcPr>
            <w:tcW w:type="dxa" w:w="2160"/>
          </w:tcPr>
          <w:p>
            <w:r>
              <w:t>102.50 (91.89)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Length of Intubation (Hours)</w:t>
            </w:r>
          </w:p>
        </w:tc>
        <w:tc>
          <w:tcPr>
            <w:tcW w:type="dxa" w:w="2160"/>
          </w:tcPr>
          <w:p>
            <w:r>
              <w:t>19.30 (59.69)</w:t>
            </w:r>
          </w:p>
        </w:tc>
        <w:tc>
          <w:tcPr>
            <w:tcW w:type="dxa" w:w="2160"/>
          </w:tcPr>
          <w:p>
            <w:r>
              <w:t>42.75 (59.69)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Operation number</w:t>
            </w:r>
          </w:p>
        </w:tc>
        <w:tc>
          <w:tcPr>
            <w:tcW w:type="dxa" w:w="2160"/>
          </w:tcPr>
          <w:p>
            <w:r>
              <w:t>0.00 (0.00)</w:t>
            </w:r>
          </w:p>
        </w:tc>
        <w:tc>
          <w:tcPr>
            <w:tcW w:type="dxa" w:w="2160"/>
          </w:tcPr>
          <w:p>
            <w:r>
              <w:t>0.18 (0.00)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Number of procedures on the same day</w:t>
            </w:r>
          </w:p>
        </w:tc>
        <w:tc>
          <w:tcPr>
            <w:tcW w:type="dxa" w:w="2160"/>
          </w:tcPr>
          <w:p>
            <w:r>
              <w:t>1.04 (0.21)</w:t>
            </w:r>
          </w:p>
        </w:tc>
        <w:tc>
          <w:tcPr>
            <w:tcW w:type="dxa" w:w="2160"/>
          </w:tcPr>
          <w:p>
            <w:r>
              <w:t>1.05 (0.21)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64.28 (12.87)</w:t>
            </w:r>
          </w:p>
        </w:tc>
        <w:tc>
          <w:tcPr>
            <w:tcW w:type="dxa" w:w="2160"/>
          </w:tcPr>
          <w:p>
            <w:r>
              <w:t>71.05 (12.87)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Creatinine</w:t>
            </w:r>
          </w:p>
        </w:tc>
        <w:tc>
          <w:tcPr>
            <w:tcW w:type="dxa" w:w="2160"/>
          </w:tcPr>
          <w:p>
            <w:r>
              <w:t>95.03 (67.15)</w:t>
            </w:r>
          </w:p>
        </w:tc>
        <w:tc>
          <w:tcPr>
            <w:tcW w:type="dxa" w:w="2160"/>
          </w:tcPr>
          <w:p>
            <w:r>
              <w:t>120.67 (67.15)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Haemaglobin</w:t>
            </w:r>
          </w:p>
        </w:tc>
        <w:tc>
          <w:tcPr>
            <w:tcW w:type="dxa" w:w="2160"/>
          </w:tcPr>
          <w:p>
            <w:r>
              <w:t>135.66 (18.72)</w:t>
            </w:r>
          </w:p>
        </w:tc>
        <w:tc>
          <w:tcPr>
            <w:tcW w:type="dxa" w:w="2160"/>
          </w:tcPr>
          <w:p>
            <w:r>
              <w:t>123.14 (18.72)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Last dose of aspirin</w:t>
            </w:r>
          </w:p>
        </w:tc>
        <w:tc>
          <w:tcPr>
            <w:tcW w:type="dxa" w:w="2160"/>
          </w:tcPr>
          <w:p>
            <w:r>
              <w:t>0.86 (1.53)</w:t>
            </w:r>
          </w:p>
        </w:tc>
        <w:tc>
          <w:tcPr>
            <w:tcW w:type="dxa" w:w="2160"/>
          </w:tcPr>
          <w:p>
            <w:r>
              <w:t>0.79 (1.53)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Height</w:t>
            </w:r>
          </w:p>
        </w:tc>
        <w:tc>
          <w:tcPr>
            <w:tcW w:type="dxa" w:w="2160"/>
          </w:tcPr>
          <w:p>
            <w:r>
              <w:t>170.02 (10.23)</w:t>
            </w:r>
          </w:p>
        </w:tc>
        <w:tc>
          <w:tcPr>
            <w:tcW w:type="dxa" w:w="2160"/>
          </w:tcPr>
          <w:p>
            <w:r>
              <w:t>167.77 (10.23)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83.04 (17.88)</w:t>
            </w:r>
          </w:p>
        </w:tc>
        <w:tc>
          <w:tcPr>
            <w:tcW w:type="dxa" w:w="2160"/>
          </w:tcPr>
          <w:p>
            <w:r>
              <w:t>79.17 (17.88)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Ejection Fraction</w:t>
            </w:r>
          </w:p>
        </w:tc>
        <w:tc>
          <w:tcPr>
            <w:tcW w:type="dxa" w:w="2160"/>
          </w:tcPr>
          <w:p>
            <w:r>
              <w:t>56.19 (29.53)</w:t>
            </w:r>
          </w:p>
        </w:tc>
        <w:tc>
          <w:tcPr>
            <w:tcW w:type="dxa" w:w="2160"/>
          </w:tcPr>
          <w:p>
            <w:r>
              <w:t>51.19 (29.53)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BMI</w:t>
            </w:r>
          </w:p>
        </w:tc>
        <w:tc>
          <w:tcPr>
            <w:tcW w:type="dxa" w:w="2160"/>
          </w:tcPr>
          <w:p>
            <w:r>
              <w:t>28.77 (8.03)</w:t>
            </w:r>
          </w:p>
        </w:tc>
        <w:tc>
          <w:tcPr>
            <w:tcW w:type="dxa" w:w="2160"/>
          </w:tcPr>
          <w:p>
            <w:r>
              <w:t>28.25 (8.03)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BSA</w:t>
            </w:r>
          </w:p>
        </w:tc>
        <w:tc>
          <w:tcPr>
            <w:tcW w:type="dxa" w:w="2160"/>
          </w:tcPr>
          <w:p>
            <w:r>
              <w:t>1.90 (0.22)</w:t>
            </w:r>
          </w:p>
        </w:tc>
        <w:tc>
          <w:tcPr>
            <w:tcW w:type="dxa" w:w="2160"/>
          </w:tcPr>
          <w:p>
            <w:r>
              <w:t>1.84 (0.22)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eGFR</w:t>
            </w:r>
          </w:p>
        </w:tc>
        <w:tc>
          <w:tcPr>
            <w:tcW w:type="dxa" w:w="2160"/>
          </w:tcPr>
          <w:p>
            <w:r>
              <w:t>88.75 (36.32)</w:t>
            </w:r>
          </w:p>
        </w:tc>
        <w:tc>
          <w:tcPr>
            <w:tcW w:type="dxa" w:w="2160"/>
          </w:tcPr>
          <w:p>
            <w:r>
              <w:t>67.45 (36.32)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Cross-clamp Time</w:t>
            </w:r>
          </w:p>
        </w:tc>
        <w:tc>
          <w:tcPr>
            <w:tcW w:type="dxa" w:w="2160"/>
          </w:tcPr>
          <w:p>
            <w:r>
              <w:t>76.46 (41.56)</w:t>
            </w:r>
          </w:p>
        </w:tc>
        <w:tc>
          <w:tcPr>
            <w:tcW w:type="dxa" w:w="2160"/>
          </w:tcPr>
          <w:p>
            <w:r>
              <w:t>84.29 (41.56)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Perfusion Time</w:t>
            </w:r>
          </w:p>
        </w:tc>
        <w:tc>
          <w:tcPr>
            <w:tcW w:type="dxa" w:w="2160"/>
          </w:tcPr>
          <w:p>
            <w:r>
              <w:t>107.17 (53.63)</w:t>
            </w:r>
          </w:p>
        </w:tc>
        <w:tc>
          <w:tcPr>
            <w:tcW w:type="dxa" w:w="2160"/>
          </w:tcPr>
          <w:p>
            <w:r>
              <w:t>123.61 (53.63)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Minimum intraoperative haemaglobin</w:t>
            </w:r>
          </w:p>
        </w:tc>
        <w:tc>
          <w:tcPr>
            <w:tcW w:type="dxa" w:w="2160"/>
          </w:tcPr>
          <w:p>
            <w:r>
              <w:t>114.79 (141.73)</w:t>
            </w:r>
          </w:p>
        </w:tc>
        <w:tc>
          <w:tcPr>
            <w:tcW w:type="dxa" w:w="2160"/>
          </w:tcPr>
          <w:p>
            <w:r>
              <w:t>111.85 (141.73)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  <w:tr>
        <w:tc>
          <w:tcPr>
            <w:tcW w:type="dxa" w:w="2160"/>
          </w:tcPr>
          <w:p>
            <w:r>
              <w:t>Units of RBC</w:t>
            </w:r>
          </w:p>
        </w:tc>
        <w:tc>
          <w:tcPr>
            <w:tcW w:type="dxa" w:w="2160"/>
          </w:tcPr>
          <w:p>
            <w:r>
              <w:t>3.50 (6.23)</w:t>
            </w:r>
          </w:p>
        </w:tc>
        <w:tc>
          <w:tcPr>
            <w:tcW w:type="dxa" w:w="2160"/>
          </w:tcPr>
          <w:p>
            <w:r>
              <w:t>5.75 (6.23)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Units of Platelets Transfused</w:t>
            </w:r>
          </w:p>
        </w:tc>
        <w:tc>
          <w:tcPr>
            <w:tcW w:type="dxa" w:w="2160"/>
          </w:tcPr>
          <w:p>
            <w:r>
              <w:t>2.07 (4.16)</w:t>
            </w:r>
          </w:p>
        </w:tc>
        <w:tc>
          <w:tcPr>
            <w:tcW w:type="dxa" w:w="2160"/>
          </w:tcPr>
          <w:p>
            <w:r>
              <w:t>2.64 (4.16)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Milligrams of Novo7</w:t>
            </w:r>
          </w:p>
        </w:tc>
        <w:tc>
          <w:tcPr>
            <w:tcW w:type="dxa" w:w="2160"/>
          </w:tcPr>
          <w:p>
            <w:r>
              <w:t>0.34 (39.47)</w:t>
            </w:r>
          </w:p>
        </w:tc>
        <w:tc>
          <w:tcPr>
            <w:tcW w:type="dxa" w:w="2160"/>
          </w:tcPr>
          <w:p>
            <w:r>
              <w:t>0.23 (39.47)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</w:tr>
      <w:tr>
        <w:tc>
          <w:tcPr>
            <w:tcW w:type="dxa" w:w="2160"/>
          </w:tcPr>
          <w:p>
            <w:r>
              <w:t>Units of Cryoprecipitate</w:t>
            </w:r>
          </w:p>
        </w:tc>
        <w:tc>
          <w:tcPr>
            <w:tcW w:type="dxa" w:w="2160"/>
          </w:tcPr>
          <w:p>
            <w:r>
              <w:t>2.92 (9.93)</w:t>
            </w:r>
          </w:p>
        </w:tc>
        <w:tc>
          <w:tcPr>
            <w:tcW w:type="dxa" w:w="2160"/>
          </w:tcPr>
          <w:p>
            <w:r>
              <w:t>3.48 (9.93)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Units of FFP</w:t>
            </w:r>
          </w:p>
        </w:tc>
        <w:tc>
          <w:tcPr>
            <w:tcW w:type="dxa" w:w="2160"/>
          </w:tcPr>
          <w:p>
            <w:r>
              <w:t>2.18 (3.59)</w:t>
            </w:r>
          </w:p>
        </w:tc>
        <w:tc>
          <w:tcPr>
            <w:tcW w:type="dxa" w:w="2160"/>
          </w:tcPr>
          <w:p>
            <w:r>
              <w:t>3.70 (3.59)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Drain output in first 4 hours (mL)</w:t>
            </w:r>
          </w:p>
        </w:tc>
        <w:tc>
          <w:tcPr>
            <w:tcW w:type="dxa" w:w="2160"/>
          </w:tcPr>
          <w:p>
            <w:r>
              <w:t>249.83 (243.23)</w:t>
            </w:r>
          </w:p>
        </w:tc>
        <w:tc>
          <w:tcPr>
            <w:tcW w:type="dxa" w:w="2160"/>
          </w:tcPr>
          <w:p>
            <w:r>
              <w:t>309.45 (243.23)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Highest Postoperative Creatinine</w:t>
            </w:r>
          </w:p>
        </w:tc>
        <w:tc>
          <w:tcPr>
            <w:tcW w:type="dxa" w:w="2160"/>
          </w:tcPr>
          <w:p>
            <w:r>
              <w:t>115.69 (88.47)</w:t>
            </w:r>
          </w:p>
        </w:tc>
        <w:tc>
          <w:tcPr>
            <w:tcW w:type="dxa" w:w="2160"/>
          </w:tcPr>
          <w:p>
            <w:r>
              <w:t>167.56 (88.47)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Lowest Postoperative Haemaglobin</w:t>
            </w:r>
          </w:p>
        </w:tc>
        <w:tc>
          <w:tcPr>
            <w:tcW w:type="dxa" w:w="2160"/>
          </w:tcPr>
          <w:p>
            <w:r>
              <w:t>91.52 (17.35)</w:t>
            </w:r>
          </w:p>
        </w:tc>
        <w:tc>
          <w:tcPr>
            <w:tcW w:type="dxa" w:w="2160"/>
          </w:tcPr>
          <w:p>
            <w:r>
              <w:t>83.52 (17.35)</w:t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Survived Counts</w:t>
            </w:r>
          </w:p>
        </w:tc>
        <w:tc>
          <w:tcPr>
            <w:tcW w:type="dxa" w:w="2160"/>
          </w:tcPr>
          <w:p>
            <w:r>
              <w:t>Mortality Counts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</w:tr>
      <w:tr>
        <w:tc>
          <w:tcPr>
            <w:tcW w:type="dxa" w:w="2160"/>
          </w:tcPr>
          <w:p>
            <w:r>
              <w:t>Mortality (30 days or in-hospital)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123747 (12374700.00%)</w:t>
              <w:br/>
              <w:t>3 (300.00%)</w:t>
              <w:br/>
            </w:r>
          </w:p>
        </w:tc>
        <w:tc>
          <w:tcPr>
            <w:tcW w:type="dxa" w:w="2160"/>
          </w:tcPr>
          <w:p>
            <w:r>
              <w:t>25970 (2597000.00%)</w:t>
              <w:br/>
              <w:t>4224 (422400.00%)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Type of Procedure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Isolated CABG</w:t>
              <w:br/>
              <w:t>- Valve(s) only</w:t>
              <w:br/>
              <w:t>- Other</w:t>
              <w:br/>
              <w:t>- Valve(s) + CABG</w:t>
              <w:br/>
            </w:r>
          </w:p>
        </w:tc>
        <w:tc>
          <w:tcPr>
            <w:tcW w:type="dxa" w:w="2160"/>
          </w:tcPr>
          <w:p>
            <w:r>
              <w:t>67880 (6788000.00%)</w:t>
              <w:br/>
              <w:t>25429 (2542900.00%)</w:t>
              <w:br/>
              <w:t>19594 (1959400.00%)</w:t>
              <w:br/>
              <w:t>10690 (1069000.00%)</w:t>
              <w:br/>
            </w:r>
          </w:p>
        </w:tc>
        <w:tc>
          <w:tcPr>
            <w:tcW w:type="dxa" w:w="2160"/>
          </w:tcPr>
          <w:p>
            <w:r>
              <w:t>14290 (1429000.00%)</w:t>
              <w:br/>
              <w:t>6040 (604000.00%)</w:t>
              <w:br/>
              <w:t>4996 (499600.00%)</w:t>
              <w:br/>
              <w:t>4797 (479700.00%)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Redo operation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114878 (11487800.00%)</w:t>
              <w:br/>
              <w:t>8872 (887200.00%)</w:t>
              <w:br/>
            </w:r>
          </w:p>
        </w:tc>
        <w:tc>
          <w:tcPr>
            <w:tcW w:type="dxa" w:w="2160"/>
          </w:tcPr>
          <w:p>
            <w:r>
              <w:t>26608 (2660800.00%)</w:t>
              <w:br/>
              <w:t>3586 (358600.00%)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Sex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Male</w:t>
              <w:br/>
              <w:t>- Female</w:t>
              <w:br/>
            </w:r>
          </w:p>
        </w:tc>
        <w:tc>
          <w:tcPr>
            <w:tcW w:type="dxa" w:w="2160"/>
          </w:tcPr>
          <w:p>
            <w:r>
              <w:t>91839 (9183900.00%)</w:t>
              <w:br/>
              <w:t>31911 (3191100.00%)</w:t>
              <w:br/>
            </w:r>
          </w:p>
        </w:tc>
        <w:tc>
          <w:tcPr>
            <w:tcW w:type="dxa" w:w="2160"/>
          </w:tcPr>
          <w:p>
            <w:r>
              <w:t>20844 (2084400.00%)</w:t>
              <w:br/>
              <w:t>9350 (935000.00%)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Indigenous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118921 (11892100.00%)</w:t>
              <w:br/>
              <w:t>3325 (332500.00%)</w:t>
              <w:br/>
            </w:r>
          </w:p>
        </w:tc>
        <w:tc>
          <w:tcPr>
            <w:tcW w:type="dxa" w:w="2160"/>
          </w:tcPr>
          <w:p>
            <w:r>
              <w:t>29206 (2920600.00%)</w:t>
              <w:br/>
              <w:t>665 (66500.00%)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Elective Procedure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88552 (8855200.00%)</w:t>
              <w:br/>
              <w:t>35151 (3515100.00%)</w:t>
              <w:br/>
            </w:r>
          </w:p>
        </w:tc>
        <w:tc>
          <w:tcPr>
            <w:tcW w:type="dxa" w:w="2160"/>
          </w:tcPr>
          <w:p>
            <w:r>
              <w:t>21747 (2174700.00%)</w:t>
              <w:br/>
              <w:t>8437 (843700.00%)</w:t>
              <w:br/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Insurance Status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Medicare</w:t>
              <w:br/>
              <w:t>- Private</w:t>
              <w:br/>
              <w:t>- DVA</w:t>
              <w:br/>
              <w:t>- 7.0</w:t>
              <w:br/>
              <w:t>- Overseas</w:t>
              <w:br/>
              <w:t>- Other</w:t>
              <w:br/>
              <w:t>- Self-insured</w:t>
              <w:br/>
            </w:r>
          </w:p>
        </w:tc>
        <w:tc>
          <w:tcPr>
            <w:tcW w:type="dxa" w:w="2160"/>
          </w:tcPr>
          <w:p>
            <w:r>
              <w:t>85455 (8545500.00%)</w:t>
              <w:br/>
              <w:t>33128 (3312800.00%)</w:t>
              <w:br/>
              <w:t>1235 (123500.00%)</w:t>
              <w:br/>
              <w:t>962 (96200.00%)</w:t>
              <w:br/>
              <w:t>733 (73300.00%)</w:t>
              <w:br/>
              <w:t>482 (48200.00%)</w:t>
              <w:br/>
              <w:t>413 (41300.00%)</w:t>
              <w:br/>
            </w:r>
          </w:p>
        </w:tc>
        <w:tc>
          <w:tcPr>
            <w:tcW w:type="dxa" w:w="2160"/>
          </w:tcPr>
          <w:p>
            <w:r>
              <w:t>22800 (2280000.00%)</w:t>
              <w:br/>
              <w:t>5559 (555900.00%)</w:t>
              <w:br/>
              <w:t>793 (79300.00%)</w:t>
              <w:br/>
              <w:t>189 (18900.00%)</w:t>
              <w:br/>
              <w:t>58 (5800.00%)</w:t>
              <w:br/>
              <w:t>54 (5400.00%)</w:t>
              <w:br/>
              <w:t>49 (4900.00%)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Smoking History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69496 (6949600.00%)</w:t>
              <w:br/>
              <w:t>52670 (5267000.00%)</w:t>
              <w:br/>
            </w:r>
          </w:p>
        </w:tc>
        <w:tc>
          <w:tcPr>
            <w:tcW w:type="dxa" w:w="2160"/>
          </w:tcPr>
          <w:p>
            <w:r>
              <w:t>18646 (1864600.00%)</w:t>
              <w:br/>
              <w:t>11258 (1125800.00%)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Current Smoker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53015 (5301500.00%)</w:t>
              <w:br/>
              <w:t>17172 (1717200.00%)</w:t>
              <w:br/>
            </w:r>
          </w:p>
        </w:tc>
        <w:tc>
          <w:tcPr>
            <w:tcW w:type="dxa" w:w="2160"/>
          </w:tcPr>
          <w:p>
            <w:r>
              <w:t>15462 (1546200.00%)</w:t>
              <w:br/>
              <w:t>3644 (364400.00%)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Diabetes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89276 (8927600.00%)</w:t>
              <w:br/>
              <w:t>34295 (3429500.00%)</w:t>
              <w:br/>
            </w:r>
          </w:p>
        </w:tc>
        <w:tc>
          <w:tcPr>
            <w:tcW w:type="dxa" w:w="2160"/>
          </w:tcPr>
          <w:p>
            <w:r>
              <w:t>19552 (1955200.00%)</w:t>
              <w:br/>
              <w:t>10557 (1055700.00%)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Diabetes Control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Oral</w:t>
              <w:br/>
              <w:t>- Insulin</w:t>
              <w:br/>
              <w:t>- Diet</w:t>
              <w:br/>
              <w:t>- None</w:t>
              <w:br/>
            </w:r>
          </w:p>
        </w:tc>
        <w:tc>
          <w:tcPr>
            <w:tcW w:type="dxa" w:w="2160"/>
          </w:tcPr>
          <w:p>
            <w:r>
              <w:t>19590 (1959000.00%)</w:t>
              <w:br/>
              <w:t>9201 (920100.00%)</w:t>
              <w:br/>
              <w:t>4730 (473000.00%)</w:t>
              <w:br/>
              <w:t>1072 (107200.00%)</w:t>
              <w:br/>
            </w:r>
          </w:p>
        </w:tc>
        <w:tc>
          <w:tcPr>
            <w:tcW w:type="dxa" w:w="2160"/>
          </w:tcPr>
          <w:p>
            <w:r>
              <w:t>5582 (558200.00%)</w:t>
              <w:br/>
              <w:t>3281 (328100.00%)</w:t>
              <w:br/>
              <w:t>1526 (152600.00%)</w:t>
              <w:br/>
              <w:t>316 (31600.00%)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High Cholesterol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81269 (8126900.00%)</w:t>
              <w:br/>
              <w:t>42288 (4228800.00%)</w:t>
              <w:br/>
            </w:r>
          </w:p>
        </w:tc>
        <w:tc>
          <w:tcPr>
            <w:tcW w:type="dxa" w:w="2160"/>
          </w:tcPr>
          <w:p>
            <w:r>
              <w:t>20265 (2026500.00%)</w:t>
              <w:br/>
              <w:t>9827 (982700.00%)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Peroperative Dialysis Requirement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122220 (12222000.00%)</w:t>
              <w:br/>
              <w:t>1361 (136100.00%)</w:t>
              <w:br/>
            </w:r>
          </w:p>
        </w:tc>
        <w:tc>
          <w:tcPr>
            <w:tcW w:type="dxa" w:w="2160"/>
          </w:tcPr>
          <w:p>
            <w:r>
              <w:t>28951 (2895100.00%)</w:t>
              <w:br/>
              <w:t>1177 (117700.00%)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History of Renal Transplant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107754 (10775400.00%)</w:t>
              <w:br/>
              <w:t>483 (48300.00%)</w:t>
              <w:br/>
            </w:r>
          </w:p>
        </w:tc>
        <w:tc>
          <w:tcPr>
            <w:tcW w:type="dxa" w:w="2160"/>
          </w:tcPr>
          <w:p>
            <w:r>
              <w:t>18159 (1815900.00%)</w:t>
              <w:br/>
              <w:t>147 (14700.00%)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Hypertension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87245 (8724500.00%)</w:t>
              <w:br/>
              <w:t>36319 (3631900.00%)</w:t>
              <w:br/>
            </w:r>
          </w:p>
        </w:tc>
        <w:tc>
          <w:tcPr>
            <w:tcW w:type="dxa" w:w="2160"/>
          </w:tcPr>
          <w:p>
            <w:r>
              <w:t>23515 (2351500.00%)</w:t>
              <w:br/>
              <w:t>6589 (658900.00%)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Cerebrovascular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112221 (11222100.00%)</w:t>
              <w:br/>
              <w:t>11344 (1134400.00%)</w:t>
              <w:br/>
            </w:r>
          </w:p>
        </w:tc>
        <w:tc>
          <w:tcPr>
            <w:tcW w:type="dxa" w:w="2160"/>
          </w:tcPr>
          <w:p>
            <w:r>
              <w:t>25080 (2508000.00%)</w:t>
              <w:br/>
              <w:t>5027 (502700.00%)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Type of Cerebrovascular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CVA</w:t>
              <w:br/>
              <w:t>- RIND/TIA</w:t>
              <w:br/>
              <w:t>- Carotid Test</w:t>
              <w:br/>
              <w:t>- Coma</w:t>
              <w:br/>
            </w:r>
          </w:p>
        </w:tc>
        <w:tc>
          <w:tcPr>
            <w:tcW w:type="dxa" w:w="2160"/>
          </w:tcPr>
          <w:p>
            <w:r>
              <w:t>5588 (558800.00%)</w:t>
              <w:br/>
              <w:t>3875 (387500.00%)</w:t>
              <w:br/>
              <w:t>1802 (180200.00%)</w:t>
              <w:br/>
              <w:t>36 (3600.00%)</w:t>
              <w:br/>
            </w:r>
          </w:p>
        </w:tc>
        <w:tc>
          <w:tcPr>
            <w:tcW w:type="dxa" w:w="2160"/>
          </w:tcPr>
          <w:p>
            <w:r>
              <w:t>2528 (252800.00%)</w:t>
              <w:br/>
              <w:t>1557 (155700.00%)</w:t>
              <w:br/>
              <w:t>868 (86800.00%)</w:t>
              <w:br/>
              <w:t>29 (2900.00%)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Carotid Stenosis (&gt;50%)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41488 (4148800.00%)</w:t>
              <w:br/>
              <w:t>4856 (485600.00%)</w:t>
              <w:br/>
            </w:r>
          </w:p>
        </w:tc>
        <w:tc>
          <w:tcPr>
            <w:tcW w:type="dxa" w:w="2160"/>
          </w:tcPr>
          <w:p>
            <w:r>
              <w:t>1952 (195200.00%)</w:t>
              <w:br/>
              <w:t>268 (26800.00%)</w:t>
              <w:br/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114849 (11484900.00%)</w:t>
              <w:br/>
              <w:t>8719 (871900.00%)</w:t>
              <w:br/>
            </w:r>
          </w:p>
        </w:tc>
        <w:tc>
          <w:tcPr>
            <w:tcW w:type="dxa" w:w="2160"/>
          </w:tcPr>
          <w:p>
            <w:r>
              <w:t>25098 (2509800.00%)</w:t>
              <w:br/>
              <w:t>5001 (500100.00%)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Lung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108687 (10868700.00%)</w:t>
              <w:br/>
              <w:t>14885 (1488500.00%)</w:t>
              <w:br/>
            </w:r>
          </w:p>
        </w:tc>
        <w:tc>
          <w:tcPr>
            <w:tcW w:type="dxa" w:w="2160"/>
          </w:tcPr>
          <w:p>
            <w:r>
              <w:t>23877 (2387700.00%)</w:t>
              <w:br/>
              <w:t>6236 (623600.00%)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Lung Disease Type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Mild</w:t>
              <w:br/>
              <w:t>- Moderate</w:t>
              <w:br/>
              <w:t>- Severe</w:t>
              <w:br/>
            </w:r>
          </w:p>
        </w:tc>
        <w:tc>
          <w:tcPr>
            <w:tcW w:type="dxa" w:w="2160"/>
          </w:tcPr>
          <w:p>
            <w:r>
              <w:t>10693 (1069300.00%)</w:t>
              <w:br/>
              <w:t>3138 (313800.00%)</w:t>
              <w:br/>
              <w:t>1040 (104000.00%)</w:t>
              <w:br/>
            </w:r>
          </w:p>
        </w:tc>
        <w:tc>
          <w:tcPr>
            <w:tcW w:type="dxa" w:w="2160"/>
          </w:tcPr>
          <w:p>
            <w:r>
              <w:t>3947 (394700.00%)</w:t>
              <w:br/>
              <w:t>1646 (164600.00%)</w:t>
              <w:br/>
              <w:t>636 (63600.00%)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Infective Endocarditis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120143 (12014300.00%)</w:t>
              <w:br/>
              <w:t>3420 (342000.00%)</w:t>
              <w:br/>
            </w:r>
          </w:p>
        </w:tc>
        <w:tc>
          <w:tcPr>
            <w:tcW w:type="dxa" w:w="2160"/>
          </w:tcPr>
          <w:p>
            <w:r>
              <w:t>29026 (2902600.00%)</w:t>
              <w:br/>
              <w:t>1075 (107500.00%)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Immunosuppression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120693 (12069300.00%)</w:t>
              <w:br/>
              <w:t>2869 (286900.00%)</w:t>
              <w:br/>
            </w:r>
          </w:p>
        </w:tc>
        <w:tc>
          <w:tcPr>
            <w:tcW w:type="dxa" w:w="2160"/>
          </w:tcPr>
          <w:p>
            <w:r>
              <w:t>28838 (2883800.00%)</w:t>
              <w:br/>
              <w:t>1267 (126700.00%)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Previous Myocardial Infarction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82048 (8204800.00%)</w:t>
              <w:br/>
              <w:t>41544 (4154400.00%)</w:t>
              <w:br/>
            </w:r>
          </w:p>
        </w:tc>
        <w:tc>
          <w:tcPr>
            <w:tcW w:type="dxa" w:w="2160"/>
          </w:tcPr>
          <w:p>
            <w:r>
              <w:t>17639 (1763900.00%)</w:t>
              <w:br/>
              <w:t>12483 (1248300.00%)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Previous Myocardial Infarction Type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- 1.0</w:t>
              <w:br/>
              <w:t>- 2.0</w:t>
              <w:br/>
            </w:r>
          </w:p>
        </w:tc>
        <w:tc>
          <w:tcPr>
            <w:tcW w:type="dxa" w:w="2160"/>
          </w:tcPr>
          <w:p>
            <w:r>
              <w:t>25523 (2552300.00%)</w:t>
              <w:br/>
              <w:t>7946 (794600.00%)</w:t>
              <w:br/>
            </w:r>
          </w:p>
        </w:tc>
        <w:tc>
          <w:tcPr>
            <w:tcW w:type="dxa" w:w="2160"/>
          </w:tcPr>
          <w:p>
            <w:r>
              <w:t>4885 (488500.00%)</w:t>
              <w:br/>
              <w:t>1515 (151500.00%)</w:t>
              <w:br/>
            </w:r>
          </w:p>
        </w:tc>
        <w:tc>
          <w:tcPr>
            <w:tcW w:type="dxa" w:w="2160"/>
          </w:tcPr>
          <w:p>
            <w:r>
              <w:t>0.92</w:t>
            </w:r>
          </w:p>
        </w:tc>
      </w:tr>
      <w:tr>
        <w:tc>
          <w:tcPr>
            <w:tcW w:type="dxa" w:w="2160"/>
          </w:tcPr>
          <w:p>
            <w:r>
              <w:t>Timeframe of Previous Myocardial Infarction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&gt;21 days</w:t>
              <w:br/>
              <w:t>- &gt;7 - 21 days</w:t>
              <w:br/>
              <w:t>- 1-7 days</w:t>
              <w:br/>
              <w:t>- &gt;6 hours - &lt;24 hours</w:t>
              <w:br/>
              <w:t>- &lt;=6 hours</w:t>
              <w:br/>
            </w:r>
          </w:p>
        </w:tc>
        <w:tc>
          <w:tcPr>
            <w:tcW w:type="dxa" w:w="2160"/>
          </w:tcPr>
          <w:p>
            <w:r>
              <w:t>17043 (1704300.00%)</w:t>
              <w:br/>
              <w:t>11848 (1184800.00%)</w:t>
              <w:br/>
              <w:t>11145 (1114500.00%)</w:t>
              <w:br/>
              <w:t>933 (93300.00%)</w:t>
              <w:br/>
              <w:t>541 (54100.00%)</w:t>
              <w:br/>
            </w:r>
          </w:p>
        </w:tc>
        <w:tc>
          <w:tcPr>
            <w:tcW w:type="dxa" w:w="2160"/>
          </w:tcPr>
          <w:p>
            <w:r>
              <w:t>6341 (634100.00%)</w:t>
              <w:br/>
              <w:t>3027 (302700.00%)</w:t>
              <w:br/>
              <w:t>2488 (248800.00%)</w:t>
              <w:br/>
              <w:t>367 (36700.00%)</w:t>
              <w:br/>
              <w:t>239 (23900.00%)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CCS Angina Classification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- 2.0</w:t>
              <w:br/>
              <w:t>- 3.0</w:t>
              <w:br/>
              <w:t>- 4.0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51353 (5135300.00%)</w:t>
              <w:br/>
              <w:t>29307 (2930700.00%)</w:t>
              <w:br/>
              <w:t>17463 (1746300.00%)</w:t>
              <w:br/>
              <w:t>13092 (1309200.00%)</w:t>
              <w:br/>
              <w:t>11994 (1199400.00%)</w:t>
              <w:br/>
            </w:r>
          </w:p>
        </w:tc>
        <w:tc>
          <w:tcPr>
            <w:tcW w:type="dxa" w:w="2160"/>
          </w:tcPr>
          <w:p>
            <w:r>
              <w:t>11235 (1123500.00%)</w:t>
              <w:br/>
              <w:t>6683 (668300.00%)</w:t>
              <w:br/>
              <w:t>5214 (521400.00%)</w:t>
              <w:br/>
              <w:t>3975 (397500.00%)</w:t>
              <w:br/>
              <w:t>2821 (282100.00%)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IV GTN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67711 (6771100.00%)</w:t>
              <w:br/>
              <w:t>4686 (468600.00%)</w:t>
              <w:br/>
            </w:r>
          </w:p>
        </w:tc>
        <w:tc>
          <w:tcPr>
            <w:tcW w:type="dxa" w:w="2160"/>
          </w:tcPr>
          <w:p>
            <w:r>
              <w:t>17076 (1707600.00%)</w:t>
              <w:br/>
              <w:t>1908 (190800.00%)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IV Heparin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59950 (5995000.00%)</w:t>
              <w:br/>
              <w:t>12499 (1249900.00%)</w:t>
              <w:br/>
            </w:r>
          </w:p>
        </w:tc>
        <w:tc>
          <w:tcPr>
            <w:tcW w:type="dxa" w:w="2160"/>
          </w:tcPr>
          <w:p>
            <w:r>
              <w:t>15395 (1539500.00%)</w:t>
              <w:br/>
              <w:t>3612 (361200.00%)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Heparanoids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66991 (6699100.00%)</w:t>
              <w:br/>
              <w:t>5456 (545600.00%)</w:t>
              <w:br/>
            </w:r>
          </w:p>
        </w:tc>
        <w:tc>
          <w:tcPr>
            <w:tcW w:type="dxa" w:w="2160"/>
          </w:tcPr>
          <w:p>
            <w:r>
              <w:t>17082 (1708200.00%)</w:t>
              <w:br/>
              <w:t>1928 (192800.00%)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101910 (10191000.00%)</w:t>
              <w:br/>
              <w:t>21663 (2166300.00%)</w:t>
              <w:br/>
            </w:r>
          </w:p>
        </w:tc>
        <w:tc>
          <w:tcPr>
            <w:tcW w:type="dxa" w:w="2160"/>
          </w:tcPr>
          <w:p>
            <w:r>
              <w:t>19511 (1951100.00%)</w:t>
              <w:br/>
              <w:t>10602 (1060200.00%)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Congestive Heart Failure at Current Admission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13729 (1372900.00%)</w:t>
              <w:br/>
              <w:t>9650 (965000.00%)</w:t>
              <w:br/>
            </w:r>
          </w:p>
        </w:tc>
        <w:tc>
          <w:tcPr>
            <w:tcW w:type="dxa" w:w="2160"/>
          </w:tcPr>
          <w:p>
            <w:r>
              <w:t>6023 (602300.00%)</w:t>
              <w:br/>
              <w:t>5408 (540800.00%)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NYHA Class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I</w:t>
              <w:br/>
              <w:t>- II</w:t>
              <w:br/>
              <w:t>- III</w:t>
              <w:br/>
              <w:t>- IV</w:t>
              <w:br/>
            </w:r>
          </w:p>
        </w:tc>
        <w:tc>
          <w:tcPr>
            <w:tcW w:type="dxa" w:w="2160"/>
          </w:tcPr>
          <w:p>
            <w:r>
              <w:t>48427 (4842700.00%)</w:t>
              <w:br/>
              <w:t>43970 (4397000.00%)</w:t>
              <w:br/>
              <w:t>23351 (2335100.00%)</w:t>
              <w:br/>
              <w:t>5292 (529200.00%)</w:t>
              <w:br/>
            </w:r>
          </w:p>
        </w:tc>
        <w:tc>
          <w:tcPr>
            <w:tcW w:type="dxa" w:w="2160"/>
          </w:tcPr>
          <w:p>
            <w:r>
              <w:t>9195 (919500.00%)</w:t>
              <w:br/>
              <w:t>8528 (852800.00%)</w:t>
              <w:br/>
              <w:t>7911 (791100.00%)</w:t>
              <w:br/>
              <w:t>3236 (323600.00%)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Shock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121759 (12175900.00%)</w:t>
              <w:br/>
              <w:t>1813 (181300.00%)</w:t>
              <w:br/>
            </w:r>
          </w:p>
        </w:tc>
        <w:tc>
          <w:tcPr>
            <w:tcW w:type="dxa" w:w="2160"/>
          </w:tcPr>
          <w:p>
            <w:r>
              <w:t>28699 (2869900.00%)</w:t>
              <w:br/>
              <w:t>1422 (142200.00%)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Resuscitation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122662 (12266200.00%)</w:t>
              <w:br/>
              <w:t>908 (90800.00%)</w:t>
              <w:br/>
            </w:r>
          </w:p>
        </w:tc>
        <w:tc>
          <w:tcPr>
            <w:tcW w:type="dxa" w:w="2160"/>
          </w:tcPr>
          <w:p>
            <w:r>
              <w:t>29482 (2948200.00%)</w:t>
              <w:br/>
              <w:t>634 (63400.00%)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Arrhythmia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104539 (10453900.00%)</w:t>
              <w:br/>
              <w:t>19013 (1901300.00%)</w:t>
              <w:br/>
            </w:r>
          </w:p>
        </w:tc>
        <w:tc>
          <w:tcPr>
            <w:tcW w:type="dxa" w:w="2160"/>
          </w:tcPr>
          <w:p>
            <w:r>
              <w:t>22727 (2272700.00%)</w:t>
              <w:br/>
              <w:t>7376 (737600.00%)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AF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15620 (1562000.00%)</w:t>
              <w:br/>
              <w:t>14923 (1492300.00%)</w:t>
              <w:br/>
            </w:r>
          </w:p>
        </w:tc>
        <w:tc>
          <w:tcPr>
            <w:tcW w:type="dxa" w:w="2160"/>
          </w:tcPr>
          <w:p>
            <w:r>
              <w:t>9758 (975800.00%)</w:t>
              <w:br/>
              <w:t>6045 (604500.00%)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AF Type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- 1.0</w:t>
              <w:br/>
              <w:t>- 3.0</w:t>
              <w:br/>
            </w:r>
          </w:p>
        </w:tc>
        <w:tc>
          <w:tcPr>
            <w:tcW w:type="dxa" w:w="2160"/>
          </w:tcPr>
          <w:p>
            <w:r>
              <w:t>7238 (723800.00%)</w:t>
              <w:br/>
              <w:t>6365 (636500.00%)</w:t>
              <w:br/>
            </w:r>
          </w:p>
        </w:tc>
        <w:tc>
          <w:tcPr>
            <w:tcW w:type="dxa" w:w="2160"/>
          </w:tcPr>
          <w:p>
            <w:r>
              <w:t>2207 (220700.00%)</w:t>
              <w:br/>
              <w:t>1712 (171200.00%)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Heart Block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28866 (2886600.00%)</w:t>
              <w:br/>
              <w:t>1559 (155900.00%)</w:t>
              <w:br/>
            </w:r>
          </w:p>
        </w:tc>
        <w:tc>
          <w:tcPr>
            <w:tcW w:type="dxa" w:w="2160"/>
          </w:tcPr>
          <w:p>
            <w:r>
              <w:t>14942 (1494200.00%)</w:t>
              <w:br/>
              <w:t>742 (74200.00%)</w:t>
              <w:br/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Preoperative Ventricular Arrhythmia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28542 (2854200.00%)</w:t>
              <w:br/>
              <w:t>1886 (188600.00%)</w:t>
              <w:br/>
            </w:r>
          </w:p>
        </w:tc>
        <w:tc>
          <w:tcPr>
            <w:tcW w:type="dxa" w:w="2160"/>
          </w:tcPr>
          <w:p>
            <w:r>
              <w:t>14940 (1494000.00%)</w:t>
              <w:br/>
              <w:t>739 (73900.00%)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Arrhythmia Other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29847 (2984700.00%)</w:t>
              <w:br/>
              <w:t>568 (56800.00%)</w:t>
              <w:br/>
            </w:r>
          </w:p>
        </w:tc>
        <w:tc>
          <w:tcPr>
            <w:tcW w:type="dxa" w:w="2160"/>
          </w:tcPr>
          <w:p>
            <w:r>
              <w:t>15464 (1546400.00%)</w:t>
              <w:br/>
              <w:t>206 (20600.00%)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PPM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104212 (10421200.00%)</w:t>
              <w:br/>
              <w:t>3168 (316800.00%)</w:t>
              <w:br/>
            </w:r>
          </w:p>
        </w:tc>
        <w:tc>
          <w:tcPr>
            <w:tcW w:type="dxa" w:w="2160"/>
          </w:tcPr>
          <w:p>
            <w:r>
              <w:t>16681 (1668100.00%)</w:t>
              <w:br/>
              <w:t>1069 (106900.00%)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Inotropes on day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120035 (12003500.00%)</w:t>
              <w:br/>
              <w:t>3535 (353500.00%)</w:t>
              <w:br/>
            </w:r>
          </w:p>
        </w:tc>
        <w:tc>
          <w:tcPr>
            <w:tcW w:type="dxa" w:w="2160"/>
          </w:tcPr>
          <w:p>
            <w:r>
              <w:t>28524 (2852400.00%)</w:t>
              <w:br/>
              <w:t>1591 (159100.00%)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Preoperative Nitrates on day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118612 (11861200.00%)</w:t>
              <w:br/>
              <w:t>4960 (496000.00%)</w:t>
              <w:br/>
            </w:r>
          </w:p>
        </w:tc>
        <w:tc>
          <w:tcPr>
            <w:tcW w:type="dxa" w:w="2160"/>
          </w:tcPr>
          <w:p>
            <w:r>
              <w:t>28353 (2835300.00%)</w:t>
              <w:br/>
              <w:t>1757 (175700.00%)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Anticoagulants &lt;24hours before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100956 (10095600.00%)</w:t>
              <w:br/>
              <w:t>22585 (2258500.00%)</w:t>
              <w:br/>
            </w:r>
          </w:p>
        </w:tc>
        <w:tc>
          <w:tcPr>
            <w:tcW w:type="dxa" w:w="2160"/>
          </w:tcPr>
          <w:p>
            <w:r>
              <w:t>23593 (2359300.00%)</w:t>
              <w:br/>
              <w:t>6509 (650900.00%)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Systemic Steroids &lt;24hours before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120565 (12056500.00%)</w:t>
              <w:br/>
              <w:t>2054 (205400.00%)</w:t>
              <w:br/>
            </w:r>
          </w:p>
        </w:tc>
        <w:tc>
          <w:tcPr>
            <w:tcW w:type="dxa" w:w="2160"/>
          </w:tcPr>
          <w:p>
            <w:r>
              <w:t>28821 (2882100.00%)</w:t>
              <w:br/>
              <w:t>1167 (116700.00%)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Aspirin within 7 days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  <w:t>- 9.0</w:t>
              <w:br/>
            </w:r>
          </w:p>
        </w:tc>
        <w:tc>
          <w:tcPr>
            <w:tcW w:type="dxa" w:w="2160"/>
          </w:tcPr>
          <w:p>
            <w:r>
              <w:t>66887 (6688700.00%)</w:t>
              <w:br/>
              <w:t>51198 (5119800.00%)</w:t>
              <w:br/>
              <w:t>393 (39300.00%)</w:t>
              <w:br/>
            </w:r>
          </w:p>
        </w:tc>
        <w:tc>
          <w:tcPr>
            <w:tcW w:type="dxa" w:w="2160"/>
          </w:tcPr>
          <w:p>
            <w:r>
              <w:t>12361 (1236100.00%)</w:t>
              <w:br/>
              <w:t>11862 (1186200.00%)</w:t>
              <w:br/>
              <w:t>62 (6200.00%)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Clopidogrel within 7 days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106288 (10628800.00%)</w:t>
              <w:br/>
              <w:t>12187 (1218700.00%)</w:t>
              <w:br/>
            </w:r>
          </w:p>
        </w:tc>
        <w:tc>
          <w:tcPr>
            <w:tcW w:type="dxa" w:w="2160"/>
          </w:tcPr>
          <w:p>
            <w:r>
              <w:t>21510 (2151000.00%)</w:t>
              <w:br/>
              <w:t>2777 (277700.00%)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Ticagrelor within 7 days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43611 (4361100.00%)</w:t>
              <w:br/>
              <w:t>2987 (298700.00%)</w:t>
              <w:br/>
            </w:r>
          </w:p>
        </w:tc>
        <w:tc>
          <w:tcPr>
            <w:tcW w:type="dxa" w:w="2160"/>
          </w:tcPr>
          <w:p>
            <w:r>
              <w:t>2128 (212800.00%)</w:t>
              <w:br/>
              <w:t>105 (10500.00%)</w:t>
              <w:br/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Glycoprotein inhibtor within 7 days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117044 (11704400.00%)</w:t>
              <w:br/>
              <w:t>1167 (116700.00%)</w:t>
              <w:br/>
            </w:r>
          </w:p>
        </w:tc>
        <w:tc>
          <w:tcPr>
            <w:tcW w:type="dxa" w:w="2160"/>
          </w:tcPr>
          <w:p>
            <w:r>
              <w:t>23817 (2381700.00%)</w:t>
              <w:br/>
              <w:t>323 (32300.00%)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Abciximab within 7 days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118122 (11812200.00%)</w:t>
              <w:br/>
              <w:t>326 (32600.00%)</w:t>
              <w:br/>
            </w:r>
          </w:p>
        </w:tc>
        <w:tc>
          <w:tcPr>
            <w:tcW w:type="dxa" w:w="2160"/>
          </w:tcPr>
          <w:p>
            <w:r>
              <w:t>24162 (2416200.00%)</w:t>
              <w:br/>
              <w:t>104 (10400.00%)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Other antiplatelet within 7 days of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113591 (11359100.00%)</w:t>
              <w:br/>
              <w:t>4677 (467700.00%)</w:t>
              <w:br/>
            </w:r>
          </w:p>
        </w:tc>
        <w:tc>
          <w:tcPr>
            <w:tcW w:type="dxa" w:w="2160"/>
          </w:tcPr>
          <w:p>
            <w:r>
              <w:t>23361 (2336100.00%)</w:t>
              <w:br/>
              <w:t>826 (82600.00%)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Previous CTS intervention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99883 (9988300.00%)</w:t>
              <w:br/>
              <w:t>23703 (2370300.00%)</w:t>
              <w:br/>
            </w:r>
          </w:p>
        </w:tc>
        <w:tc>
          <w:tcPr>
            <w:tcW w:type="dxa" w:w="2160"/>
          </w:tcPr>
          <w:p>
            <w:r>
              <w:t>23480 (2348000.00%)</w:t>
              <w:br/>
              <w:t>6651 (665100.00%)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Transluminal coronary intervention before surgery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14522 (1452200.00%)</w:t>
              <w:br/>
              <w:t>8254 (825400.00%)</w:t>
              <w:br/>
            </w:r>
          </w:p>
        </w:tc>
        <w:tc>
          <w:tcPr>
            <w:tcW w:type="dxa" w:w="2160"/>
          </w:tcPr>
          <w:p>
            <w:r>
              <w:t>4455 (445500.00%)</w:t>
              <w:br/>
              <w:t>3256 (325600.00%)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Previous PTCA or Stent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13171 (1317100.00%)</w:t>
              <w:br/>
              <w:t>872 (87200.00%)</w:t>
              <w:br/>
            </w:r>
          </w:p>
        </w:tc>
        <w:tc>
          <w:tcPr>
            <w:tcW w:type="dxa" w:w="2160"/>
          </w:tcPr>
          <w:p>
            <w:r>
              <w:t>2173 (217300.00%)</w:t>
              <w:br/>
              <w:t>313 (31300.00%)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Previous Angiography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111695 (11169500.00%)</w:t>
              <w:br/>
              <w:t>11802 (1180200.00%)</w:t>
              <w:br/>
            </w:r>
          </w:p>
        </w:tc>
        <w:tc>
          <w:tcPr>
            <w:tcW w:type="dxa" w:w="2160"/>
          </w:tcPr>
          <w:p>
            <w:r>
              <w:t>26920 (2692000.00%)</w:t>
              <w:br/>
              <w:t>3153 (315300.00%)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Ejection Fraction Estimate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Normal &gt;60%</w:t>
              <w:br/>
              <w:t>- Mild 46-60%</w:t>
              <w:br/>
              <w:t>-  Mod 30-45%</w:t>
              <w:br/>
              <w:t>-  Severe &lt;30%</w:t>
              <w:br/>
            </w:r>
          </w:p>
        </w:tc>
        <w:tc>
          <w:tcPr>
            <w:tcW w:type="dxa" w:w="2160"/>
          </w:tcPr>
          <w:p>
            <w:r>
              <w:t>64692 (6469200.00%)</w:t>
              <w:br/>
              <w:t>37549 (3754900.00%)</w:t>
              <w:br/>
              <w:t>14273 (1427300.00%)</w:t>
              <w:br/>
              <w:t>4364 (436400.00%)</w:t>
              <w:br/>
            </w:r>
          </w:p>
        </w:tc>
        <w:tc>
          <w:tcPr>
            <w:tcW w:type="dxa" w:w="2160"/>
          </w:tcPr>
          <w:p>
            <w:r>
              <w:t>12569 (1256900.00%)</w:t>
              <w:br/>
              <w:t>8587 (858700.00%)</w:t>
              <w:br/>
              <w:t>5489 (548900.00%)</w:t>
              <w:br/>
              <w:t>2563 (256300.00%)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Left main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103598 (10359800.00%)</w:t>
              <w:br/>
              <w:t>19741 (1974100.00%)</w:t>
              <w:br/>
            </w:r>
          </w:p>
        </w:tc>
        <w:tc>
          <w:tcPr>
            <w:tcW w:type="dxa" w:w="2160"/>
          </w:tcPr>
          <w:p>
            <w:r>
              <w:t>24391 (2439100.00%)</w:t>
              <w:br/>
              <w:t>5534 (553400.00%)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Number of diseased coronary systems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three</w:t>
              <w:br/>
              <w:t>- none</w:t>
              <w:br/>
              <w:t>- two</w:t>
              <w:br/>
              <w:t>- one</w:t>
              <w:br/>
            </w:r>
          </w:p>
        </w:tc>
        <w:tc>
          <w:tcPr>
            <w:tcW w:type="dxa" w:w="2160"/>
          </w:tcPr>
          <w:p>
            <w:r>
              <w:t>54047 (5404700.00%)</w:t>
              <w:br/>
              <w:t>38570 (3857000.00%)</w:t>
              <w:br/>
              <w:t>20995 (2099500.00%)</w:t>
              <w:br/>
              <w:t>9659 (965900.00%)</w:t>
              <w:br/>
            </w:r>
          </w:p>
        </w:tc>
        <w:tc>
          <w:tcPr>
            <w:tcW w:type="dxa" w:w="2160"/>
          </w:tcPr>
          <w:p>
            <w:r>
              <w:t>14002 (1400200.00%)</w:t>
              <w:br/>
              <w:t>8187 (818700.00%)</w:t>
              <w:br/>
              <w:t>4941 (494100.00%)</w:t>
              <w:br/>
              <w:t>2771 (277100.00%)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Urgency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Elective</w:t>
              <w:br/>
              <w:t>- Urgent</w:t>
              <w:br/>
              <w:t>- Emergency</w:t>
              <w:br/>
              <w:t>- Salvage</w:t>
              <w:br/>
            </w:r>
          </w:p>
        </w:tc>
        <w:tc>
          <w:tcPr>
            <w:tcW w:type="dxa" w:w="2160"/>
          </w:tcPr>
          <w:p>
            <w:r>
              <w:t>87018 (8701800.00%)</w:t>
              <w:br/>
              <w:t>31667 (3166700.00%)</w:t>
              <w:br/>
              <w:t>4755 (475500.00%)</w:t>
              <w:br/>
              <w:t>226 (22600.00%)</w:t>
              <w:br/>
            </w:r>
          </w:p>
        </w:tc>
        <w:tc>
          <w:tcPr>
            <w:tcW w:type="dxa" w:w="2160"/>
          </w:tcPr>
          <w:p>
            <w:r>
              <w:t>18707 (1870700.00%)</w:t>
              <w:br/>
              <w:t>9127 (912700.00%)</w:t>
              <w:br/>
              <w:t>2033 (203300.00%)</w:t>
              <w:br/>
              <w:t>310 (31000.00%)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Direct from Cath Lab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122170 (12217000.00%)</w:t>
              <w:br/>
              <w:t>1210 (121000.00%)</w:t>
              <w:br/>
            </w:r>
          </w:p>
        </w:tc>
        <w:tc>
          <w:tcPr>
            <w:tcW w:type="dxa" w:w="2160"/>
          </w:tcPr>
          <w:p>
            <w:r>
              <w:t>29505 (2950500.00%)</w:t>
              <w:br/>
              <w:t>514 (51400.00%)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CAGB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82895 (8289500.00%)</w:t>
              <w:br/>
              <w:t>40771 (4077100.00%)</w:t>
              <w:br/>
            </w:r>
          </w:p>
        </w:tc>
        <w:tc>
          <w:tcPr>
            <w:tcW w:type="dxa" w:w="2160"/>
          </w:tcPr>
          <w:p>
            <w:r>
              <w:t>20826 (2082600.00%)</w:t>
              <w:br/>
              <w:t>9348 (934800.00%)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Valve Operation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76717 (7671700.00%)</w:t>
              <w:br/>
              <w:t>46936 (4693600.00%)</w:t>
              <w:br/>
            </w:r>
          </w:p>
        </w:tc>
        <w:tc>
          <w:tcPr>
            <w:tcW w:type="dxa" w:w="2160"/>
          </w:tcPr>
          <w:p>
            <w:r>
              <w:t>16905 (1690500.00%)</w:t>
              <w:br/>
              <w:t>13260 (1326000.00%)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Other Procedure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108860 (10886000.00%)</w:t>
              <w:br/>
              <w:t>14798 (1479800.00%)</w:t>
              <w:br/>
            </w:r>
          </w:p>
        </w:tc>
        <w:tc>
          <w:tcPr>
            <w:tcW w:type="dxa" w:w="2160"/>
          </w:tcPr>
          <w:p>
            <w:r>
              <w:t>26609 (2660900.00%)</w:t>
              <w:br/>
              <w:t>3557 (355700.00%)</w:t>
              <w:br/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Transplant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26339 (2633900.00%)</w:t>
              <w:br/>
              <w:t>938 (93800.00%)</w:t>
              <w:br/>
            </w:r>
          </w:p>
        </w:tc>
        <w:tc>
          <w:tcPr>
            <w:tcW w:type="dxa" w:w="2160"/>
          </w:tcPr>
          <w:p>
            <w:r>
              <w:t>13028 (1302800.00%)</w:t>
              <w:br/>
              <w:t>362 (36200.00%)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Congenital or Other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26090 (2609000.00%)</w:t>
              <w:br/>
              <w:t>1211 (121100.00%)</w:t>
              <w:br/>
            </w:r>
          </w:p>
        </w:tc>
        <w:tc>
          <w:tcPr>
            <w:tcW w:type="dxa" w:w="2160"/>
          </w:tcPr>
          <w:p>
            <w:r>
              <w:t>13306 (1330600.00%)</w:t>
              <w:br/>
              <w:t>84 (8400.00%)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Minimally invasive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118444 (11844400.00%)</w:t>
              <w:br/>
              <w:t>5018 (501800.00%)</w:t>
              <w:br/>
            </w:r>
          </w:p>
        </w:tc>
        <w:tc>
          <w:tcPr>
            <w:tcW w:type="dxa" w:w="2160"/>
          </w:tcPr>
          <w:p>
            <w:r>
              <w:t>29465 (2946500.00%)</w:t>
              <w:br/>
              <w:t>600 (60000.00%)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Robot Assisted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118115 (11811500.00%)</w:t>
              <w:br/>
              <w:t>403 (40300.00%)</w:t>
              <w:br/>
            </w:r>
          </w:p>
        </w:tc>
        <w:tc>
          <w:tcPr>
            <w:tcW w:type="dxa" w:w="2160"/>
          </w:tcPr>
          <w:p>
            <w:r>
              <w:t>24287 (2428700.00%)</w:t>
              <w:br/>
              <w:t>24 (2400.00%)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On-pump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116018 (11601800.00%)</w:t>
              <w:br/>
              <w:t>7652 (765200.00%)</w:t>
              <w:br/>
            </w:r>
          </w:p>
        </w:tc>
        <w:tc>
          <w:tcPr>
            <w:tcW w:type="dxa" w:w="2160"/>
          </w:tcPr>
          <w:p>
            <w:r>
              <w:t>28143 (2814300.00%)</w:t>
              <w:br/>
              <w:t>2029 (202900.00%)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Cardioplegia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112148 (11214800.00%)</w:t>
              <w:br/>
              <w:t>4197 (419700.00%)</w:t>
              <w:br/>
            </w:r>
          </w:p>
        </w:tc>
        <w:tc>
          <w:tcPr>
            <w:tcW w:type="dxa" w:w="2160"/>
          </w:tcPr>
          <w:p>
            <w:r>
              <w:t>26939 (2693900.00%)</w:t>
              <w:br/>
              <w:t>1460 (146000.00%)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Cardioplegia Type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- 1.0</w:t>
              <w:br/>
              <w:t>- 2.0</w:t>
              <w:br/>
              <w:t>- 3.0</w:t>
              <w:br/>
            </w:r>
          </w:p>
        </w:tc>
        <w:tc>
          <w:tcPr>
            <w:tcW w:type="dxa" w:w="2160"/>
          </w:tcPr>
          <w:p>
            <w:r>
              <w:t>37845 (3784500.00%)</w:t>
              <w:br/>
              <w:t>2316 (231600.00%)</w:t>
              <w:br/>
              <w:t>629 (62900.00%)</w:t>
              <w:br/>
            </w:r>
          </w:p>
        </w:tc>
        <w:tc>
          <w:tcPr>
            <w:tcW w:type="dxa" w:w="2160"/>
          </w:tcPr>
          <w:p>
            <w:r>
              <w:t>1588 (158800.00%)</w:t>
              <w:br/>
              <w:t>166 (16600.00%)</w:t>
              <w:br/>
              <w:t>31 (3100.00%)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IABP at any time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119641 (11964100.00%)</w:t>
              <w:br/>
              <w:t>3905 (390500.00%)</w:t>
              <w:br/>
            </w:r>
          </w:p>
        </w:tc>
        <w:tc>
          <w:tcPr>
            <w:tcW w:type="dxa" w:w="2160"/>
          </w:tcPr>
          <w:p>
            <w:r>
              <w:t>27581 (2758100.00%)</w:t>
              <w:br/>
              <w:t>2552 (255200.00%)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ECMO at any time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46375 (4637500.00%)</w:t>
              <w:br/>
              <w:t>208 (20800.00%)</w:t>
              <w:br/>
            </w:r>
          </w:p>
        </w:tc>
        <w:tc>
          <w:tcPr>
            <w:tcW w:type="dxa" w:w="2160"/>
          </w:tcPr>
          <w:p>
            <w:r>
              <w:t>2025 (202500.00%)</w:t>
              <w:br/>
              <w:t>208 (20800.00%)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VAD at any time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46562 (4656200.00%)</w:t>
              <w:br/>
              <w:t>211 (21100.00%)</w:t>
              <w:br/>
            </w:r>
          </w:p>
        </w:tc>
        <w:tc>
          <w:tcPr>
            <w:tcW w:type="dxa" w:w="2160"/>
          </w:tcPr>
          <w:p>
            <w:r>
              <w:t>2189 (218900.00%)</w:t>
              <w:br/>
              <w:t>53 (5300.00%)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Intraoperative antifibrinolytic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  <w:t>- 9.0</w:t>
              <w:br/>
            </w:r>
          </w:p>
        </w:tc>
        <w:tc>
          <w:tcPr>
            <w:tcW w:type="dxa" w:w="2160"/>
          </w:tcPr>
          <w:p>
            <w:r>
              <w:t>87577 (8757700.00%)</w:t>
              <w:br/>
              <w:t>19606 (1960600.00%)</w:t>
              <w:br/>
              <w:t>718 (71800.00%)</w:t>
              <w:br/>
            </w:r>
          </w:p>
        </w:tc>
        <w:tc>
          <w:tcPr>
            <w:tcW w:type="dxa" w:w="2160"/>
          </w:tcPr>
          <w:p>
            <w:r>
              <w:t>14314 (1431400.00%)</w:t>
              <w:br/>
              <w:t>3755 (375500.00%)</w:t>
              <w:br/>
              <w:t>105 (10500.00%)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Antifibrinolytic type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tranexamic acid</w:t>
              <w:br/>
              <w:t>- other</w:t>
              <w:br/>
              <w:t>- 4.0</w:t>
              <w:br/>
              <w:t>- trasylol</w:t>
              <w:br/>
            </w:r>
          </w:p>
        </w:tc>
        <w:tc>
          <w:tcPr>
            <w:tcW w:type="dxa" w:w="2160"/>
          </w:tcPr>
          <w:p>
            <w:r>
              <w:t>82929 (8292900.00%)</w:t>
              <w:br/>
              <w:t>3907 (390700.00%)</w:t>
              <w:br/>
              <w:t>474 (47400.00%)</w:t>
              <w:br/>
              <w:t>268 (26800.00%)</w:t>
              <w:br/>
            </w:r>
          </w:p>
        </w:tc>
        <w:tc>
          <w:tcPr>
            <w:tcW w:type="dxa" w:w="2160"/>
          </w:tcPr>
          <w:p>
            <w:r>
              <w:t>13144 (1314400.00%)</w:t>
              <w:br/>
              <w:t>1028 (102800.00%)</w:t>
              <w:br/>
              <w:t>118 (11800.00%)</w:t>
              <w:br/>
              <w:t>25 (2500.00%)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RBC transfusion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83098 (8309800.00%)</w:t>
              <w:br/>
              <w:t>40480 (4048000.00%)</w:t>
              <w:br/>
            </w:r>
          </w:p>
        </w:tc>
        <w:tc>
          <w:tcPr>
            <w:tcW w:type="dxa" w:w="2160"/>
          </w:tcPr>
          <w:p>
            <w:r>
              <w:t>17341 (1734100.00%)</w:t>
              <w:br/>
              <w:t>12768 (1276800.00%)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Other blood products transfused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93711 (9371100.00%)</w:t>
              <w:br/>
              <w:t>29860 (2986000.00%)</w:t>
              <w:br/>
            </w:r>
          </w:p>
        </w:tc>
        <w:tc>
          <w:tcPr>
            <w:tcW w:type="dxa" w:w="2160"/>
          </w:tcPr>
          <w:p>
            <w:r>
              <w:t>18880 (1888000.00%)</w:t>
              <w:br/>
              <w:t>11220 (1122000.00%)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Readmission to ICU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119599 (11959900.00%)</w:t>
              <w:br/>
              <w:t>3222 (322200.00%)</w:t>
              <w:br/>
            </w:r>
          </w:p>
        </w:tc>
        <w:tc>
          <w:tcPr>
            <w:tcW w:type="dxa" w:w="2160"/>
          </w:tcPr>
          <w:p>
            <w:r>
              <w:t>27657 (2765700.00%)</w:t>
              <w:br/>
              <w:t>1929 (192900.00%)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Reintubation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106420 (10642000.00%)</w:t>
              <w:br/>
              <w:t>2221 (222100.00%)</w:t>
              <w:br/>
            </w:r>
          </w:p>
        </w:tc>
        <w:tc>
          <w:tcPr>
            <w:tcW w:type="dxa" w:w="2160"/>
          </w:tcPr>
          <w:p>
            <w:r>
              <w:t>16489 (1648900.00%)</w:t>
              <w:br/>
              <w:t>1510 (151000.00%)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Return to Theatre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115660 (11566000.00%)</w:t>
              <w:br/>
              <w:t>7944 (794400.00%)</w:t>
              <w:br/>
            </w:r>
          </w:p>
        </w:tc>
        <w:tc>
          <w:tcPr>
            <w:tcW w:type="dxa" w:w="2160"/>
          </w:tcPr>
          <w:p>
            <w:r>
              <w:t>25943 (2594300.00%)</w:t>
              <w:br/>
              <w:t>3898 (389800.00%)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AKI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119172 (11917200.00%)</w:t>
              <w:br/>
              <w:t>4421 (442100.00%)</w:t>
              <w:br/>
            </w:r>
          </w:p>
        </w:tc>
        <w:tc>
          <w:tcPr>
            <w:tcW w:type="dxa" w:w="2160"/>
          </w:tcPr>
          <w:p>
            <w:r>
              <w:t>26548 (2654800.00%)</w:t>
              <w:br/>
              <w:t>3285 (328500.00%)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MI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122905 (12290500.00%)</w:t>
              <w:br/>
              <w:t>641 (64100.00%)</w:t>
              <w:br/>
            </w:r>
          </w:p>
        </w:tc>
        <w:tc>
          <w:tcPr>
            <w:tcW w:type="dxa" w:w="2160"/>
          </w:tcPr>
          <w:p>
            <w:r>
              <w:t>29378 (2937800.00%)</w:t>
              <w:br/>
              <w:t>384 (38400.00%)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Shock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103230 (10323000.00%)</w:t>
              <w:br/>
              <w:t>2558 (255800.00%)</w:t>
              <w:br/>
            </w:r>
          </w:p>
        </w:tc>
        <w:tc>
          <w:tcPr>
            <w:tcW w:type="dxa" w:w="2160"/>
          </w:tcPr>
          <w:p>
            <w:r>
              <w:t>15500 (1550000.00%)</w:t>
              <w:br/>
              <w:t>1636 (163600.00%)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Inotrope &gt;4 hours postoperatively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63321 (6332100.00%)</w:t>
              <w:br/>
              <w:t>55025 (5502500.00%)</w:t>
              <w:br/>
            </w:r>
          </w:p>
        </w:tc>
        <w:tc>
          <w:tcPr>
            <w:tcW w:type="dxa" w:w="2160"/>
          </w:tcPr>
          <w:p>
            <w:r>
              <w:t>13394 (1339400.00%)</w:t>
              <w:br/>
              <w:t>10510 (1051000.00%)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Inotrope for low cardiac output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96030 (9603000.00%)</w:t>
              <w:br/>
              <w:t>21434 (2143400.00%)</w:t>
              <w:br/>
            </w:r>
          </w:p>
        </w:tc>
        <w:tc>
          <w:tcPr>
            <w:tcW w:type="dxa" w:w="2160"/>
          </w:tcPr>
          <w:p>
            <w:r>
              <w:t>15806 (1580600.00%)</w:t>
              <w:br/>
              <w:t>8045 (804500.00%)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Vasopressor for low SVR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88878 (8887800.00%)</w:t>
              <w:br/>
              <w:t>28585 (2858500.00%)</w:t>
              <w:br/>
            </w:r>
          </w:p>
        </w:tc>
        <w:tc>
          <w:tcPr>
            <w:tcW w:type="dxa" w:w="2160"/>
          </w:tcPr>
          <w:p>
            <w:r>
              <w:t>17777 (1777700.00%)</w:t>
              <w:br/>
              <w:t>6076 (607600.00%)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New postoperative arrhythmia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89919 (8991900.00%)</w:t>
              <w:br/>
              <w:t>33674 (3367400.00%)</w:t>
              <w:br/>
            </w:r>
          </w:p>
        </w:tc>
        <w:tc>
          <w:tcPr>
            <w:tcW w:type="dxa" w:w="2160"/>
          </w:tcPr>
          <w:p>
            <w:r>
              <w:t>19020 (1902000.00%)</w:t>
              <w:br/>
              <w:t>10831 (1083100.00%)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New postoperative heart block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33035 (3303500.00%)</w:t>
              <w:br/>
              <w:t>1789 (178900.00%)</w:t>
              <w:br/>
            </w:r>
          </w:p>
        </w:tc>
        <w:tc>
          <w:tcPr>
            <w:tcW w:type="dxa" w:w="2160"/>
          </w:tcPr>
          <w:p>
            <w:r>
              <w:t>11043 (1104300.00%)</w:t>
              <w:br/>
              <w:t>518 (51800.00%)</w:t>
              <w:br/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New postoperative bradyarrhythmia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33684 (3368400.00%)</w:t>
              <w:br/>
              <w:t>1130 (113000.00%)</w:t>
              <w:br/>
            </w:r>
          </w:p>
        </w:tc>
        <w:tc>
          <w:tcPr>
            <w:tcW w:type="dxa" w:w="2160"/>
          </w:tcPr>
          <w:p>
            <w:r>
              <w:t>11103 (1110300.00%)</w:t>
              <w:br/>
              <w:t>457 (45700.00%)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cardiac arrest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33959 (3395900.00%)</w:t>
              <w:br/>
              <w:t>852 (85200.00%)</w:t>
              <w:br/>
            </w:r>
          </w:p>
        </w:tc>
        <w:tc>
          <w:tcPr>
            <w:tcW w:type="dxa" w:w="2160"/>
          </w:tcPr>
          <w:p>
            <w:r>
              <w:t>10344 (1034400.00%)</w:t>
              <w:br/>
              <w:t>1216 (121600.00%)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New postoperative AF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Yes</w:t>
              <w:br/>
              <w:t>- No</w:t>
              <w:br/>
            </w:r>
          </w:p>
        </w:tc>
        <w:tc>
          <w:tcPr>
            <w:tcW w:type="dxa" w:w="2160"/>
          </w:tcPr>
          <w:p>
            <w:r>
              <w:t>29930 (2993000.00%)</w:t>
              <w:br/>
              <w:t>4893 (489300.00%)</w:t>
              <w:br/>
            </w:r>
          </w:p>
        </w:tc>
        <w:tc>
          <w:tcPr>
            <w:tcW w:type="dxa" w:w="2160"/>
          </w:tcPr>
          <w:p>
            <w:r>
              <w:t>9121 (912100.00%)</w:t>
              <w:br/>
              <w:t>2435 (243500.00%)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New postoperative ventricular arrhythmia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32660 (3266000.00%)</w:t>
              <w:br/>
              <w:t>1979 (197900.00%)</w:t>
              <w:br/>
            </w:r>
          </w:p>
        </w:tc>
        <w:tc>
          <w:tcPr>
            <w:tcW w:type="dxa" w:w="2160"/>
          </w:tcPr>
          <w:p>
            <w:r>
              <w:t>10517 (1051700.00%)</w:t>
              <w:br/>
              <w:t>971 (97100.00%)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stroke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122229 (12222900.00%)</w:t>
              <w:br/>
              <w:t>1185 (118500.00%)</w:t>
              <w:br/>
            </w:r>
          </w:p>
        </w:tc>
        <w:tc>
          <w:tcPr>
            <w:tcW w:type="dxa" w:w="2160"/>
          </w:tcPr>
          <w:p>
            <w:r>
              <w:t>28737 (2873700.00%)</w:t>
              <w:br/>
              <w:t>1007 (100700.00%)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TIA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122859 (12285900.00%)</w:t>
              <w:br/>
              <w:t>554 (55400.00%)</w:t>
              <w:br/>
            </w:r>
          </w:p>
        </w:tc>
        <w:tc>
          <w:tcPr>
            <w:tcW w:type="dxa" w:w="2160"/>
          </w:tcPr>
          <w:p>
            <w:r>
              <w:t>29504 (2950400.00%)</w:t>
              <w:br/>
              <w:t>264 (26400.00%)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Coma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123214 (12321400.00%)</w:t>
              <w:br/>
              <w:t>198 (19800.00%)</w:t>
              <w:br/>
            </w:r>
          </w:p>
        </w:tc>
        <w:tc>
          <w:tcPr>
            <w:tcW w:type="dxa" w:w="2160"/>
          </w:tcPr>
          <w:p>
            <w:r>
              <w:t>29312 (2931200.00%)</w:t>
              <w:br/>
              <w:t>432 (43200.00%)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Pulmonary Embolism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123136 (12313600.00%)</w:t>
              <w:br/>
              <w:t>274 (27400.00%)</w:t>
              <w:br/>
            </w:r>
          </w:p>
        </w:tc>
        <w:tc>
          <w:tcPr>
            <w:tcW w:type="dxa" w:w="2160"/>
          </w:tcPr>
          <w:p>
            <w:r>
              <w:t>29606 (2960600.00%)</w:t>
              <w:br/>
              <w:t>138 (13800.00%)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Chest Infection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118788 (11878800.00%)</w:t>
              <w:br/>
              <w:t>4806 (480600.00%)</w:t>
              <w:br/>
            </w:r>
          </w:p>
        </w:tc>
        <w:tc>
          <w:tcPr>
            <w:tcW w:type="dxa" w:w="2160"/>
          </w:tcPr>
          <w:p>
            <w:r>
              <w:t>27416 (2741600.00%)</w:t>
              <w:br/>
              <w:t>2416 (241600.00%)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Deep sternal wound infection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122999 (12299900.00%)</w:t>
              <w:br/>
              <w:t>598 (59800.00%)</w:t>
              <w:br/>
            </w:r>
          </w:p>
        </w:tc>
        <w:tc>
          <w:tcPr>
            <w:tcW w:type="dxa" w:w="2160"/>
          </w:tcPr>
          <w:p>
            <w:r>
              <w:t>29482 (2948200.00%)</w:t>
              <w:br/>
              <w:t>371 (37100.00%)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Superficial skin infection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45975 (4597500.00%)</w:t>
              <w:br/>
              <w:t>622 (62200.00%)</w:t>
              <w:br/>
            </w:r>
          </w:p>
        </w:tc>
        <w:tc>
          <w:tcPr>
            <w:tcW w:type="dxa" w:w="2160"/>
          </w:tcPr>
          <w:p>
            <w:r>
              <w:t>2075 (207500.00%)</w:t>
              <w:br/>
              <w:t>44 (4400.00%)</w:t>
              <w:br/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Deep Skin Infection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- 0.0</w:t>
              <w:br/>
              <w:t>- 1.0</w:t>
              <w:br/>
            </w:r>
          </w:p>
        </w:tc>
        <w:tc>
          <w:tcPr>
            <w:tcW w:type="dxa" w:w="2160"/>
          </w:tcPr>
          <w:p>
            <w:r>
              <w:t>46513 (4651300.00%)</w:t>
              <w:br/>
              <w:t>84 (8400.00%)</w:t>
              <w:br/>
            </w:r>
          </w:p>
        </w:tc>
        <w:tc>
          <w:tcPr>
            <w:tcW w:type="dxa" w:w="2160"/>
          </w:tcPr>
          <w:p>
            <w:r>
              <w:t>2103 (210300.00%)</w:t>
              <w:br/>
              <w:t>16 (1600.00%)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Thoracotomy infection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123529 (12352900.00%)</w:t>
              <w:br/>
              <w:t>67 (6700.00%)</w:t>
              <w:br/>
            </w:r>
          </w:p>
        </w:tc>
        <w:tc>
          <w:tcPr>
            <w:tcW w:type="dxa" w:w="2160"/>
          </w:tcPr>
          <w:p>
            <w:r>
              <w:t>29793 (2979300.00%)</w:t>
              <w:br/>
              <w:t>60 (6000.00%)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Aortic Dissection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123309 (12330900.00%)</w:t>
              <w:br/>
              <w:t>65 (6500.00%)</w:t>
              <w:br/>
            </w:r>
          </w:p>
        </w:tc>
        <w:tc>
          <w:tcPr>
            <w:tcW w:type="dxa" w:w="2160"/>
          </w:tcPr>
          <w:p>
            <w:r>
              <w:t>29685 (2968500.00%)</w:t>
              <w:br/>
              <w:t>43 (4300.00%)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Limb Ischaemia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- 3.0</w:t>
              <w:br/>
              <w:t>- 2.0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123092 (12309200.00%)</w:t>
              <w:br/>
              <w:t>88 (8800.00%)</w:t>
              <w:br/>
              <w:t>82 (8200.00%)</w:t>
              <w:br/>
              <w:t>34 (3400.00%)</w:t>
              <w:br/>
            </w:r>
          </w:p>
        </w:tc>
        <w:tc>
          <w:tcPr>
            <w:tcW w:type="dxa" w:w="2160"/>
          </w:tcPr>
          <w:p>
            <w:r>
              <w:t>29477 (2947700.00%)</w:t>
              <w:br/>
              <w:t>95 (9500.00%)</w:t>
              <w:br/>
              <w:t>85 (8500.00%)</w:t>
              <w:br/>
              <w:t>51 (5100.00%)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bleeding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122614 (12261400.00%)</w:t>
              <w:br/>
              <w:t>759 (75900.00%)</w:t>
              <w:br/>
            </w:r>
          </w:p>
        </w:tc>
        <w:tc>
          <w:tcPr>
            <w:tcW w:type="dxa" w:w="2160"/>
          </w:tcPr>
          <w:p>
            <w:r>
              <w:t>29200 (2920000.00%)</w:t>
              <w:br/>
              <w:t>529 (52900.00%)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GIT complication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122014 (12201400.00%)</w:t>
              <w:br/>
              <w:t>1359 (135900.00%)</w:t>
              <w:br/>
            </w:r>
          </w:p>
        </w:tc>
        <w:tc>
          <w:tcPr>
            <w:tcW w:type="dxa" w:w="2160"/>
          </w:tcPr>
          <w:p>
            <w:r>
              <w:t>28591 (2859100.00%)</w:t>
              <w:br/>
              <w:t>1139 (113900.00%)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Postoperative multisystem failure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122911 (12291100.00%)</w:t>
              <w:br/>
              <w:t>463 (46300.00%)</w:t>
              <w:br/>
            </w:r>
          </w:p>
        </w:tc>
        <w:tc>
          <w:tcPr>
            <w:tcW w:type="dxa" w:w="2160"/>
          </w:tcPr>
          <w:p>
            <w:r>
              <w:t>28046 (2804600.00%)</w:t>
              <w:br/>
              <w:t>1685 (168500.00%)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Discharge location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home</w:t>
              <w:br/>
              <w:t>- rehabilitation unit/hospital</w:t>
              <w:br/>
              <w:t>- hospital in the home</w:t>
              <w:br/>
              <w:t>- local/referring hospital</w:t>
              <w:br/>
              <w:t>- hospital mortality</w:t>
              <w:br/>
              <w:t>- 6.0</w:t>
              <w:br/>
            </w:r>
          </w:p>
        </w:tc>
        <w:tc>
          <w:tcPr>
            <w:tcW w:type="dxa" w:w="2160"/>
          </w:tcPr>
          <w:p>
            <w:r>
              <w:t>93626 (9362600.00%)</w:t>
              <w:br/>
              <w:t>11300 (1130000.00%)</w:t>
              <w:br/>
              <w:t>7824 (782400.00%)</w:t>
              <w:br/>
              <w:t>5770 (577000.00%)</w:t>
              <w:br/>
              <w:t>48 (4800.00%)</w:t>
              <w:br/>
              <w:t>3 (300.00%)</w:t>
              <w:br/>
            </w:r>
          </w:p>
        </w:tc>
        <w:tc>
          <w:tcPr>
            <w:tcW w:type="dxa" w:w="2160"/>
          </w:tcPr>
          <w:p>
            <w:r>
              <w:t>12959 (1295900.00%)</w:t>
              <w:br/>
              <w:t>4234 (423400.00%)</w:t>
              <w:br/>
              <w:t>3907 (390700.00%)</w:t>
              <w:br/>
              <w:t>2352 (235200.00%)</w:t>
              <w:br/>
              <w:t>1325 (132500.00%)</w:t>
              <w:br/>
              <w:t>8 (800.00%)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  <w:tr>
        <w:tc>
          <w:tcPr>
            <w:tcW w:type="dxa" w:w="2160"/>
          </w:tcPr>
          <w:p>
            <w:r>
              <w:t>Elected for Withdrawal of Treatment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- No</w:t>
              <w:br/>
              <w:t>- yes</w:t>
              <w:br/>
            </w:r>
          </w:p>
        </w:tc>
        <w:tc>
          <w:tcPr>
            <w:tcW w:type="dxa" w:w="2160"/>
          </w:tcPr>
          <w:p>
            <w:r>
              <w:t>117195 (11719500.00%)</w:t>
              <w:br/>
              <w:t>174 (17400.00%)</w:t>
              <w:br/>
            </w:r>
          </w:p>
        </w:tc>
        <w:tc>
          <w:tcPr>
            <w:tcW w:type="dxa" w:w="2160"/>
          </w:tcPr>
          <w:p>
            <w:r>
              <w:t>28510 (2851000.00%)</w:t>
              <w:br/>
              <w:t>120 (12000.00%)</w:t>
              <w:br/>
            </w:r>
          </w:p>
        </w:tc>
        <w:tc>
          <w:tcPr>
            <w:tcW w:type="dxa" w:w="2160"/>
          </w:tcPr>
          <w:p>
            <w:r>
              <w:t>&lt;0.001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